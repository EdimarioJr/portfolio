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rPr>
          <w:rFonts w:hint="default"/>
          <w:sz w:val="36"/>
          <w:szCs w:val="36"/>
          <w:lang w:val="pt-BR"/>
        </w:rPr>
      </w:pPr>
      <w:r>
        <w:rPr>
          <w:rFonts w:hint="default"/>
          <w:sz w:val="36"/>
          <w:szCs w:val="36"/>
          <w:lang w:val="pt-BR"/>
        </w:rPr>
        <w:t>Edimário Moura</w:t>
      </w:r>
    </w:p>
    <w:p>
      <w:pPr>
        <w:pStyle w:val="154"/>
        <w:rPr>
          <w:rFonts w:hint="default"/>
          <w:sz w:val="20"/>
          <w:szCs w:val="20"/>
          <w:lang w:val="en-US"/>
        </w:rPr>
      </w:pPr>
      <w:r>
        <w:rPr>
          <w:lang w:val="pt-BR" w:bidi="pt-BR"/>
        </w:rPr>
        <w:t xml:space="preserve"> </w:t>
      </w:r>
      <w:r>
        <w:rPr>
          <w:rFonts w:hint="default"/>
          <w:sz w:val="20"/>
          <w:szCs w:val="20"/>
          <w:lang w:val="en-US" w:bidi="pt-BR"/>
        </w:rPr>
        <w:t>Juazeiro</w:t>
      </w:r>
      <w:r>
        <w:rPr>
          <w:sz w:val="20"/>
          <w:szCs w:val="20"/>
          <w:lang w:val="pt-BR" w:bidi="pt-BR"/>
        </w:rPr>
        <w:t xml:space="preserve">, </w:t>
      </w:r>
      <w:r>
        <w:rPr>
          <w:rFonts w:hint="default"/>
          <w:sz w:val="20"/>
          <w:szCs w:val="20"/>
          <w:lang w:val="en-US" w:bidi="pt-BR"/>
        </w:rPr>
        <w:t>Bahia</w:t>
      </w:r>
      <w:r>
        <w:rPr>
          <w:sz w:val="20"/>
          <w:szCs w:val="20"/>
          <w:lang w:val="pt-BR" w:bidi="pt-BR"/>
        </w:rPr>
        <w:t xml:space="preserve"> | </w:t>
      </w:r>
      <w:r>
        <w:rPr>
          <w:rFonts w:hint="default"/>
          <w:sz w:val="20"/>
          <w:szCs w:val="20"/>
          <w:lang w:val="en-US" w:bidi="pt-BR"/>
        </w:rPr>
        <w:t xml:space="preserve">74991169223 </w:t>
      </w:r>
      <w:r>
        <w:rPr>
          <w:sz w:val="20"/>
          <w:szCs w:val="20"/>
          <w:lang w:val="pt-BR" w:bidi="pt-BR"/>
        </w:rPr>
        <w:t xml:space="preserve">| </w:t>
      </w:r>
      <w:r>
        <w:rPr>
          <w:rFonts w:hint="default"/>
          <w:sz w:val="20"/>
          <w:szCs w:val="20"/>
          <w:lang w:val="en-US" w:bidi="pt-BR"/>
        </w:rPr>
        <w:t>edimariojunior.14@gmail.com</w:t>
      </w:r>
    </w:p>
    <w:p>
      <w:pPr>
        <w:pStyle w:val="2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pt-BR" w:bidi="pt-BR"/>
        </w:rPr>
        <w:t>Objetivo</w:t>
      </w:r>
    </w:p>
    <w:p>
      <w:pPr>
        <w:pStyle w:val="37"/>
        <w:rPr>
          <w:rFonts w:hint="default"/>
          <w:sz w:val="20"/>
          <w:szCs w:val="20"/>
          <w:lang w:val="en-US" w:bidi="pt-BR"/>
        </w:rPr>
      </w:pPr>
      <w:r>
        <w:rPr>
          <w:rFonts w:hint="default"/>
          <w:sz w:val="20"/>
          <w:szCs w:val="20"/>
          <w:lang w:val="en-US" w:bidi="pt-BR"/>
        </w:rPr>
        <w:t>Desenvolvedor Web front-end com 3 anos de atuação na área. Atuação na construção de aplicações complexas utilizando Angular, React e Next.js, trazendo soluções para empresas de todos os tamanhos, desde negócios locais até multinacionais.</w:t>
      </w:r>
    </w:p>
    <w:p>
      <w:pPr>
        <w:pStyle w:val="37"/>
        <w:rPr>
          <w:sz w:val="20"/>
          <w:szCs w:val="20"/>
        </w:rPr>
      </w:pPr>
      <w:r>
        <w:rPr>
          <w:sz w:val="20"/>
          <w:szCs w:val="20"/>
          <w:lang w:val="pt-BR" w:bidi="pt-BR"/>
        </w:rPr>
        <w:t>Formação</w:t>
      </w:r>
    </w:p>
    <w:p>
      <w:pPr>
        <w:pStyle w:val="97"/>
        <w:spacing w:line="240" w:lineRule="auto"/>
        <w:rPr>
          <w:sz w:val="20"/>
          <w:szCs w:val="20"/>
        </w:rPr>
      </w:pPr>
      <w:r>
        <w:rPr>
          <w:rFonts w:hint="default"/>
          <w:sz w:val="20"/>
          <w:szCs w:val="20"/>
          <w:lang w:val="en-US" w:bidi="pt-BR"/>
        </w:rPr>
        <w:t>Graduação na Universidade Federal do Vale do São Francisco</w:t>
      </w:r>
      <w:r>
        <w:rPr>
          <w:sz w:val="20"/>
          <w:szCs w:val="20"/>
          <w:lang w:val="pt-BR" w:bidi="pt-BR"/>
        </w:rPr>
        <w:t xml:space="preserve">, </w:t>
      </w:r>
      <w:r>
        <w:rPr>
          <w:rFonts w:hint="default"/>
          <w:sz w:val="20"/>
          <w:szCs w:val="20"/>
          <w:lang w:val="en-US" w:bidi="pt-BR"/>
        </w:rPr>
        <w:t>Juazeiro</w:t>
      </w:r>
      <w:r>
        <w:rPr>
          <w:sz w:val="20"/>
          <w:szCs w:val="20"/>
          <w:lang w:val="pt-BR" w:bidi="pt-BR"/>
        </w:rPr>
        <w:t xml:space="preserve">, </w:t>
      </w:r>
      <w:r>
        <w:rPr>
          <w:rFonts w:hint="default"/>
          <w:sz w:val="20"/>
          <w:szCs w:val="20"/>
          <w:lang w:val="en-US" w:bidi="pt-BR"/>
        </w:rPr>
        <w:t>Bahia</w:t>
      </w:r>
    </w:p>
    <w:p>
      <w:pPr>
        <w:pStyle w:val="97"/>
        <w:spacing w:line="240" w:lineRule="auto"/>
        <w:rPr>
          <w:sz w:val="20"/>
          <w:szCs w:val="20"/>
        </w:rPr>
      </w:pPr>
      <w:r>
        <w:rPr>
          <w:rFonts w:hint="default"/>
          <w:sz w:val="20"/>
          <w:szCs w:val="20"/>
          <w:lang w:val="pt-BR"/>
        </w:rPr>
        <w:t>06/2016 - Atualmente</w:t>
      </w:r>
    </w:p>
    <w:p>
      <w:pPr>
        <w:pStyle w:val="2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pt-BR" w:bidi="pt-BR"/>
        </w:rPr>
        <w:t>Experiência</w:t>
      </w:r>
    </w:p>
    <w:p>
      <w:pPr>
        <w:pStyle w:val="3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 w:bidi="pt-BR"/>
        </w:rPr>
        <w:t>2021</w:t>
      </w:r>
      <w:r>
        <w:rPr>
          <w:sz w:val="20"/>
          <w:szCs w:val="20"/>
          <w:lang w:val="pt-BR" w:bidi="pt-BR"/>
        </w:rPr>
        <w:t xml:space="preserve"> – </w:t>
      </w:r>
      <w:r>
        <w:rPr>
          <w:rFonts w:hint="default"/>
          <w:sz w:val="20"/>
          <w:szCs w:val="20"/>
          <w:lang w:val="en-US" w:bidi="pt-BR"/>
        </w:rPr>
        <w:t>Atualmente</w:t>
      </w:r>
    </w:p>
    <w:p>
      <w:pPr>
        <w:pStyle w:val="4"/>
        <w:rPr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  <w:lang w:val="en-US" w:bidi="pt-BR"/>
        </w:rPr>
        <w:t>Desenvolvedor Front-end - Loomi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720" w:hanging="360"/>
        <w:rPr>
          <w:sz w:val="20"/>
          <w:szCs w:val="20"/>
        </w:rPr>
      </w:pPr>
      <w:r>
        <w:rPr>
          <w:i w:val="0"/>
          <w:iCs w:val="0"/>
          <w:color w:val="323B4C"/>
          <w:sz w:val="20"/>
          <w:szCs w:val="20"/>
        </w:rPr>
        <w:t xml:space="preserve">Desenvolvimento do site para a nova campanha da CBF para a Copa Feminina. </w:t>
      </w:r>
      <w:r>
        <w:rPr>
          <w:rFonts w:hint="default"/>
          <w:i w:val="0"/>
          <w:iCs w:val="0"/>
          <w:color w:val="323B4C"/>
          <w:sz w:val="20"/>
          <w:szCs w:val="20"/>
          <w:lang w:val="pt-BR"/>
        </w:rPr>
        <w:t>Utilizando</w:t>
      </w:r>
      <w:r>
        <w:rPr>
          <w:i w:val="0"/>
          <w:iCs w:val="0"/>
          <w:color w:val="323B4C"/>
          <w:sz w:val="20"/>
          <w:szCs w:val="20"/>
        </w:rPr>
        <w:t xml:space="preserve"> o Next.js, </w:t>
      </w:r>
      <w:r>
        <w:rPr>
          <w:rFonts w:hint="default"/>
          <w:i w:val="0"/>
          <w:iCs w:val="0"/>
          <w:color w:val="323B4C"/>
          <w:sz w:val="20"/>
          <w:szCs w:val="20"/>
          <w:lang w:val="pt-BR"/>
        </w:rPr>
        <w:t xml:space="preserve">pude </w:t>
      </w:r>
      <w:r>
        <w:rPr>
          <w:i w:val="0"/>
          <w:iCs w:val="0"/>
          <w:color w:val="323B4C"/>
          <w:sz w:val="20"/>
          <w:szCs w:val="20"/>
        </w:rPr>
        <w:t>constru</w:t>
      </w:r>
      <w:r>
        <w:rPr>
          <w:rFonts w:hint="default"/>
          <w:i w:val="0"/>
          <w:iCs w:val="0"/>
          <w:color w:val="323B4C"/>
          <w:sz w:val="20"/>
          <w:szCs w:val="20"/>
          <w:lang w:val="pt-BR"/>
        </w:rPr>
        <w:t>ir</w:t>
      </w:r>
      <w:r>
        <w:rPr>
          <w:i w:val="0"/>
          <w:iCs w:val="0"/>
          <w:color w:val="323B4C"/>
          <w:sz w:val="20"/>
          <w:szCs w:val="20"/>
        </w:rPr>
        <w:t xml:space="preserve"> um </w:t>
      </w:r>
      <w:r>
        <w:rPr>
          <w:rFonts w:hint="default"/>
          <w:i w:val="0"/>
          <w:iCs w:val="0"/>
          <w:color w:val="323B4C"/>
          <w:sz w:val="20"/>
          <w:szCs w:val="20"/>
          <w:lang w:val="pt-BR"/>
        </w:rPr>
        <w:t>website robusto</w:t>
      </w:r>
      <w:r>
        <w:rPr>
          <w:i w:val="0"/>
          <w:iCs w:val="0"/>
          <w:color w:val="323B4C"/>
          <w:sz w:val="20"/>
          <w:szCs w:val="20"/>
        </w:rPr>
        <w:t xml:space="preserve"> que teve grande escala com milhares de acessos em pouco tempo.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720" w:hanging="360"/>
        <w:rPr>
          <w:sz w:val="20"/>
          <w:szCs w:val="20"/>
        </w:rPr>
      </w:pPr>
      <w:r>
        <w:rPr>
          <w:rFonts w:hint="default"/>
          <w:i w:val="0"/>
          <w:iCs w:val="0"/>
          <w:color w:val="323B4C"/>
          <w:sz w:val="20"/>
          <w:szCs w:val="20"/>
          <w:lang w:val="pt-BR"/>
        </w:rPr>
        <w:t>Atuação em mais de 10 projetos diferentes para grandes empresas brasileiras, utilizando React e Next.js.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720" w:hanging="360"/>
        <w:rPr>
          <w:sz w:val="20"/>
          <w:szCs w:val="20"/>
        </w:rPr>
      </w:pPr>
      <w:r>
        <w:rPr>
          <w:i w:val="0"/>
          <w:iCs w:val="0"/>
          <w:color w:val="323B4C"/>
          <w:sz w:val="20"/>
          <w:szCs w:val="20"/>
        </w:rPr>
        <w:t>Criei uma biblioteca de componentes interna com storybook e npm, aumentando a reusabilidade do código entre projetos e impactando a produtividade do time.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720" w:hanging="360"/>
        <w:rPr>
          <w:sz w:val="20"/>
          <w:szCs w:val="20"/>
        </w:rPr>
      </w:pPr>
      <w:r>
        <w:rPr>
          <w:i w:val="0"/>
          <w:iCs w:val="0"/>
          <w:color w:val="323B4C"/>
          <w:sz w:val="20"/>
          <w:szCs w:val="20"/>
        </w:rPr>
        <w:t>Manutenção e desenvolvimento de melhorias no boilerplate React</w:t>
      </w:r>
      <w:r>
        <w:rPr>
          <w:rFonts w:hint="default"/>
          <w:i w:val="0"/>
          <w:iCs w:val="0"/>
          <w:color w:val="323B4C"/>
          <w:sz w:val="20"/>
          <w:szCs w:val="20"/>
          <w:lang w:val="pt-BR"/>
        </w:rPr>
        <w:t xml:space="preserve"> e Next.js do time</w:t>
      </w:r>
      <w:r>
        <w:rPr>
          <w:i w:val="0"/>
          <w:iCs w:val="0"/>
          <w:color w:val="323B4C"/>
          <w:sz w:val="20"/>
          <w:szCs w:val="20"/>
        </w:rPr>
        <w:t>, padronizando o código em todos os projetos e melhorando o DX.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720" w:hanging="360"/>
        <w:rPr>
          <w:sz w:val="20"/>
          <w:szCs w:val="20"/>
        </w:rPr>
      </w:pPr>
      <w:r>
        <w:rPr>
          <w:i w:val="0"/>
          <w:iCs w:val="0"/>
          <w:color w:val="323B4C"/>
          <w:sz w:val="20"/>
          <w:szCs w:val="20"/>
        </w:rPr>
        <w:t>Consultor técnico na concepção e design de produtos.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eastAsia="SimSun" w:cs="SimSun" w:asciiTheme="minorAscii" w:hAnsiTheme="minorAscii"/>
          <w:b w:val="0"/>
          <w:bCs w:val="0"/>
          <w:i w:val="0"/>
          <w:iCs w:val="0"/>
          <w:color w:val="323B4C"/>
          <w:sz w:val="20"/>
          <w:szCs w:val="20"/>
          <w:lang w:val="en-US"/>
        </w:rPr>
      </w:pPr>
      <w:r>
        <w:rPr>
          <w:b/>
          <w:bCs/>
          <w:i w:val="0"/>
          <w:iCs w:val="0"/>
          <w:color w:val="323B4C"/>
          <w:sz w:val="20"/>
          <w:szCs w:val="20"/>
        </w:rPr>
        <w:t>Tecnologias usadas: React, Next.js,</w:t>
      </w:r>
      <w:r>
        <w:rPr>
          <w:rFonts w:hint="default"/>
          <w:b/>
          <w:bCs/>
          <w:i w:val="0"/>
          <w:iCs w:val="0"/>
          <w:color w:val="323B4C"/>
          <w:sz w:val="20"/>
          <w:szCs w:val="20"/>
          <w:lang w:val="pt-BR"/>
        </w:rPr>
        <w:t xml:space="preserve"> Angular,</w:t>
      </w:r>
      <w:r>
        <w:rPr>
          <w:b/>
          <w:bCs/>
          <w:i w:val="0"/>
          <w:iCs w:val="0"/>
          <w:color w:val="323B4C"/>
          <w:sz w:val="20"/>
          <w:szCs w:val="20"/>
        </w:rPr>
        <w:t xml:space="preserve"> Cypress, Styled Components, Gerenciadores de Estado, Typescript e ChakraUI.</w:t>
      </w:r>
    </w:p>
    <w:p>
      <w:pPr>
        <w:pStyle w:val="3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 w:bidi="pt-BR"/>
        </w:rPr>
        <w:t>2020</w:t>
      </w:r>
      <w:r>
        <w:rPr>
          <w:sz w:val="20"/>
          <w:szCs w:val="20"/>
          <w:lang w:val="pt-BR" w:bidi="pt-BR"/>
        </w:rPr>
        <w:t xml:space="preserve"> – </w:t>
      </w:r>
      <w:r>
        <w:rPr>
          <w:rFonts w:hint="default"/>
          <w:sz w:val="20"/>
          <w:szCs w:val="20"/>
          <w:lang w:val="en-US" w:bidi="pt-BR"/>
        </w:rPr>
        <w:t>2021</w:t>
      </w:r>
    </w:p>
    <w:p>
      <w:pPr>
        <w:pStyle w:val="4"/>
        <w:rPr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  <w:lang w:val="en-US" w:bidi="pt-BR"/>
        </w:rPr>
        <w:t>Desenvolvedor Front-end - Otimize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720" w:hanging="360"/>
        <w:rPr>
          <w:sz w:val="20"/>
          <w:szCs w:val="20"/>
        </w:rPr>
      </w:pPr>
      <w:r>
        <w:rPr>
          <w:i w:val="0"/>
          <w:iCs w:val="0"/>
          <w:color w:val="323B4C"/>
          <w:sz w:val="20"/>
          <w:szCs w:val="20"/>
        </w:rPr>
        <w:t>Digitalização de processos de negócios locais e aumento da sua eficiência através de apps web de venda e sistemas de gerenciamento dashboard.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720" w:hanging="360"/>
        <w:rPr>
          <w:sz w:val="20"/>
          <w:szCs w:val="20"/>
        </w:rPr>
      </w:pPr>
      <w:r>
        <w:rPr>
          <w:i w:val="0"/>
          <w:iCs w:val="0"/>
          <w:color w:val="323B4C"/>
          <w:sz w:val="20"/>
          <w:szCs w:val="20"/>
        </w:rPr>
        <w:t>Desenvolvimento de aplicações web e PWAs com angular e ionic.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720" w:hanging="360"/>
        <w:rPr>
          <w:sz w:val="20"/>
          <w:szCs w:val="20"/>
        </w:rPr>
      </w:pPr>
      <w:r>
        <w:rPr>
          <w:i w:val="0"/>
          <w:iCs w:val="0"/>
          <w:color w:val="323B4C"/>
          <w:sz w:val="20"/>
          <w:szCs w:val="20"/>
        </w:rPr>
        <w:t>Modelagem dos dados e gerenciamento dos apps com firebase.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720" w:hanging="360"/>
        <w:rPr>
          <w:sz w:val="20"/>
          <w:szCs w:val="20"/>
        </w:rPr>
      </w:pPr>
      <w:r>
        <w:rPr>
          <w:i w:val="0"/>
          <w:iCs w:val="0"/>
          <w:color w:val="323B4C"/>
          <w:sz w:val="20"/>
          <w:szCs w:val="20"/>
        </w:rPr>
        <w:t>Integração com apis de pagamento.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Arial" w:hAnsi="Arial" w:eastAsia="SimSun" w:cs="Arial"/>
          <w:b w:val="0"/>
          <w:bCs w:val="0"/>
          <w:i w:val="0"/>
          <w:iCs w:val="0"/>
          <w:color w:val="323B4C"/>
          <w:sz w:val="20"/>
          <w:szCs w:val="20"/>
        </w:rPr>
      </w:pPr>
      <w:r>
        <w:rPr>
          <w:b/>
          <w:bCs/>
          <w:i w:val="0"/>
          <w:iCs w:val="0"/>
          <w:color w:val="323B4C"/>
          <w:sz w:val="20"/>
          <w:szCs w:val="20"/>
        </w:rPr>
        <w:t>Tecnologias usadas: Angular, SCSS, Typescript, Firebase/Parse, RxJS, Ionic.</w:t>
      </w:r>
    </w:p>
    <w:p>
      <w:pPr>
        <w:pStyle w:val="2"/>
        <w:rPr>
          <w:rFonts w:hint="default"/>
          <w:b/>
          <w:bCs/>
          <w:sz w:val="20"/>
          <w:szCs w:val="20"/>
          <w:lang w:val="en-US" w:bidi="pt-BR"/>
        </w:rPr>
      </w:pPr>
      <w:r>
        <w:rPr>
          <w:rFonts w:hint="default"/>
          <w:b/>
          <w:bCs/>
          <w:sz w:val="20"/>
          <w:szCs w:val="20"/>
          <w:lang w:val="en-US" w:bidi="pt-BR"/>
        </w:rPr>
        <w:t>Expertise</w:t>
      </w:r>
    </w:p>
    <w:p>
      <w:pPr>
        <w:pStyle w:val="97"/>
        <w:bidi w:val="0"/>
        <w:spacing w:line="240" w:lineRule="auto"/>
        <w:ind w:left="360" w:leftChars="0" w:hanging="36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pt-BR"/>
        </w:rPr>
        <w:t>Proficiente em React, Next, Javascript e Typescript;</w:t>
      </w:r>
    </w:p>
    <w:p>
      <w:pPr>
        <w:pStyle w:val="97"/>
        <w:bidi w:val="0"/>
        <w:spacing w:line="240" w:lineRule="auto"/>
        <w:ind w:left="360" w:leftChars="0" w:hanging="36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pt-BR"/>
        </w:rPr>
        <w:t>Habilidade em CSS3, SCSS, Tailwind e Bibliotecas CSS-In-JS, como ChakraUI, MaterialUI e Antd;</w:t>
      </w:r>
    </w:p>
    <w:p>
      <w:pPr>
        <w:pStyle w:val="97"/>
        <w:bidi w:val="0"/>
        <w:spacing w:line="240" w:lineRule="auto"/>
        <w:ind w:left="360" w:leftChars="0" w:hanging="360" w:firstLineChars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pt-BR"/>
        </w:rPr>
        <w:t xml:space="preserve">Testes automatizados com </w:t>
      </w:r>
      <w:r>
        <w:rPr>
          <w:rFonts w:hint="default"/>
          <w:sz w:val="20"/>
          <w:szCs w:val="20"/>
          <w:lang w:val="en-US"/>
        </w:rPr>
        <w:t>Jest</w:t>
      </w:r>
      <w:r>
        <w:rPr>
          <w:rFonts w:hint="default"/>
          <w:sz w:val="20"/>
          <w:szCs w:val="20"/>
          <w:lang w:val="pt-BR"/>
        </w:rPr>
        <w:t xml:space="preserve"> e Cypress;</w:t>
      </w:r>
    </w:p>
    <w:p>
      <w:pPr>
        <w:pStyle w:val="97"/>
        <w:bidi w:val="0"/>
        <w:spacing w:line="240" w:lineRule="auto"/>
        <w:ind w:left="360" w:leftChars="0" w:hanging="360" w:firstLineChars="0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Gerenciamento de estado com Redux, ContextAPI e Zustand;</w:t>
      </w:r>
    </w:p>
    <w:p>
      <w:pPr>
        <w:pStyle w:val="97"/>
        <w:bidi w:val="0"/>
        <w:spacing w:line="240" w:lineRule="auto"/>
        <w:ind w:left="360" w:leftChars="0" w:hanging="360" w:firstLineChars="0"/>
        <w:rPr>
          <w:rFonts w:hint="default"/>
          <w:sz w:val="20"/>
          <w:szCs w:val="20"/>
          <w:lang w:val="pt-BR"/>
        </w:rPr>
      </w:pPr>
      <w:r>
        <w:rPr>
          <w:rFonts w:hint="default"/>
          <w:sz w:val="20"/>
          <w:szCs w:val="20"/>
          <w:lang w:val="pt-BR"/>
        </w:rPr>
        <w:t>Desenvolvimento de aplicações com Angular, Ionic e Firebase;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bidi="pt-BR"/>
        </w:rPr>
      </w:pPr>
    </w:p>
    <w:p>
      <w:pPr>
        <w:rPr>
          <w:lang w:val="pt-BR" w:bidi="pt-BR"/>
        </w:rPr>
      </w:pPr>
    </w:p>
    <w:sectPr>
      <w:footerReference r:id="rId5" w:type="default"/>
      <w:pgSz w:w="11906" w:h="16838"/>
      <w:pgMar w:top="1368" w:right="1368" w:bottom="1440" w:left="1368" w:header="720" w:footer="965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3"/>
      <w:tblW w:w="5000" w:type="pct"/>
      <w:tblDescription w:val="Tabela de layout de rodapé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3058"/>
      <w:gridCol w:w="3056"/>
      <w:gridCol w:w="305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3164" w:type="dxa"/>
        </w:tcPr>
        <w:p>
          <w:pPr>
            <w:pStyle w:val="72"/>
          </w:pPr>
          <w:r>
            <w:rPr>
              <w:lang w:val="pt-BR" w:bidi="pt-BR"/>
            </w:rPr>
            <w:fldChar w:fldCharType="begin"/>
          </w:r>
          <w:r>
            <w:rPr>
              <w:lang w:val="pt-BR" w:bidi="pt-BR"/>
            </w:rPr>
            <w:instrText xml:space="preserve"> PAGE   \* MERGEFORMAT </w:instrText>
          </w:r>
          <w:r>
            <w:rPr>
              <w:lang w:val="pt-BR" w:bidi="pt-BR"/>
            </w:rPr>
            <w:fldChar w:fldCharType="separate"/>
          </w:r>
          <w:r>
            <w:rPr>
              <w:lang w:val="pt-BR" w:bidi="pt-BR"/>
            </w:rPr>
            <w:t>2</w:t>
          </w:r>
          <w:r>
            <w:rPr>
              <w:lang w:val="pt-BR" w:bidi="pt-BR"/>
            </w:rPr>
            <w:fldChar w:fldCharType="end"/>
          </w:r>
        </w:p>
      </w:tc>
      <w:tc>
        <w:tcPr>
          <w:tcW w:w="3165" w:type="dxa"/>
        </w:tcPr>
        <w:p>
          <w:pPr>
            <w:pStyle w:val="72"/>
            <w:jc w:val="center"/>
          </w:pPr>
        </w:p>
      </w:tc>
      <w:tc>
        <w:tcPr>
          <w:tcW w:w="3165" w:type="dxa"/>
        </w:tcPr>
        <w:p>
          <w:pPr>
            <w:pStyle w:val="72"/>
            <w:jc w:val="right"/>
          </w:pPr>
        </w:p>
      </w:tc>
    </w:tr>
  </w:tbl>
  <w:p>
    <w:pPr>
      <w:pStyle w:val="7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DD7FD5"/>
    <w:multiLevelType w:val="multilevel"/>
    <w:tmpl w:val="DCDD7F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ind w:left="360" w:hanging="360"/>
      </w:pPr>
      <w:rPr>
        <w:rFonts w:hint="default" w:ascii="Symbol" w:hAnsi="Symbol"/>
        <w:color w:val="13606B" w:themeColor="accent1" w:themeShade="80"/>
      </w:rPr>
    </w:lvl>
  </w:abstractNum>
  <w:abstractNum w:abstractNumId="11">
    <w:nsid w:val="5BDF6CB7"/>
    <w:multiLevelType w:val="multilevel"/>
    <w:tmpl w:val="5BDF6C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12491A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16B74"/>
    <w:rsid w:val="00957A69"/>
    <w:rsid w:val="009C2645"/>
    <w:rsid w:val="009E5972"/>
    <w:rsid w:val="00AB7844"/>
    <w:rsid w:val="00B430FC"/>
    <w:rsid w:val="00CC641A"/>
    <w:rsid w:val="00E141C5"/>
    <w:rsid w:val="00E81434"/>
    <w:rsid w:val="00F928F1"/>
    <w:rsid w:val="210D23AB"/>
    <w:rsid w:val="5C0E0D20"/>
    <w:rsid w:val="6AC4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iPriority="3" w:semiHidden="0" w:name="heading 2"/>
    <w:lsdException w:qFormat="1" w:uiPriority="3" w:semiHidden="0" w:name="heading 3"/>
    <w:lsdException w:qFormat="1" w:uiPriority="3" w:name="heading 4"/>
    <w:lsdException w:qFormat="1" w:uiPriority="3" w:name="heading 5"/>
    <w:lsdException w:qFormat="1" w:uiPriority="3" w:name="heading 6"/>
    <w:lsdException w:qFormat="1" w:uiPriority="3" w:name="heading 7"/>
    <w:lsdException w:qFormat="1" w:uiPriority="3" w:name="heading 8"/>
    <w:lsdException w:qFormat="1" w:uiPriority="3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qFormat="1"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qFormat="1" w:uiPriority="39" w:name="toc 6"/>
    <w:lsdException w:qFormat="1"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qFormat="1" w:uiPriority="99" w:name="table of figures"/>
    <w:lsdException w:qFormat="1"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4" w:semiHidden="0" w:name="List Bullet"/>
    <w:lsdException w:qFormat="1" w:unhideWhenUsed="0" w:uiPriority="4" w:semiHidden="0" w:name="List Number"/>
    <w:lsdException w:uiPriority="99" w:name="List 2"/>
    <w:lsdException w:qFormat="1"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qFormat="1" w:uiPriority="99" w:name="List Number 2"/>
    <w:lsdException w:qFormat="1" w:uiPriority="99" w:name="List Number 3"/>
    <w:lsdException w:uiPriority="99" w:name="List Number 4"/>
    <w:lsdException w:qFormat="1" w:uiPriority="99" w:name="List Number 5"/>
    <w:lsdException w:qFormat="1" w:unhideWhenUsed="0" w:uiPriority="0" w:semiHidden="0" w:name="Title"/>
    <w:lsdException w:qFormat="1" w:uiPriority="99" w:name="Closing"/>
    <w:lsdException w:uiPriority="99" w:name="Signature"/>
    <w:lsdException w:uiPriority="1" w:name="Default Paragraph Font"/>
    <w:lsdException w:uiPriority="99" w:name="Body Text"/>
    <w:lsdException w:qFormat="1" w:uiPriority="99" w:name="Body Text Indent"/>
    <w:lsdException w:qFormat="1" w:uiPriority="99" w:name="List Continue"/>
    <w:lsdException w:uiPriority="99" w:name="List Continue 2"/>
    <w:lsdException w:qFormat="1"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4" w:semiHidden="0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uiPriority="99" w:name="Table Columns 2"/>
    <w:lsdException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uiPriority="99" w:name="Table Grid 2"/>
    <w:lsdException w:uiPriority="99" w:name="Table Grid 3"/>
    <w:lsdException w:qFormat="1" w:uiPriority="99" w:name="Table Grid 4"/>
    <w:lsdException w:qFormat="1" w:uiPriority="99" w:name="Table Grid 5"/>
    <w:lsdException w:uiPriority="99" w:name="Table Grid 6"/>
    <w:lsdException w:qFormat="1" w:uiPriority="99" w:name="Table Grid 7"/>
    <w:lsdException w:uiPriority="99" w:name="Table Grid 8"/>
    <w:lsdException w:qFormat="1" w:uiPriority="99" w:name="Table List 1"/>
    <w:lsdException w:uiPriority="99" w:name="Table List 2"/>
    <w:lsdException w:qFormat="1"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qFormat="1" w:uiPriority="99" w:name="Table 3D effects 3"/>
    <w:lsdException w:uiPriority="99" w:name="Table Contemporary"/>
    <w:lsdException w:uiPriority="99" w:name="Table Elegant"/>
    <w:lsdException w:qFormat="1" w:uiPriority="99" w:name="Table Professional"/>
    <w:lsdException w:uiPriority="99" w:name="Table Subtle 1"/>
    <w:lsdException w:uiPriority="99" w:name="Table Subtle 2"/>
    <w:lsdException w:qFormat="1" w:uiPriority="99" w:name="Table Web 1"/>
    <w:lsdException w:uiPriority="99" w:name="Table Web 2"/>
    <w:lsdException w:qFormat="1" w:uiPriority="99" w:name="Table Web 3"/>
    <w:lsdException w:qFormat="1" w:uiPriority="99" w:name="Balloon Text"/>
    <w:lsdException w:qFormat="1" w:unhideWhenUsed="0" w:uiPriority="39" w:semiHidden="0" w:name="Table Grid"/>
    <w:lsdException w:qFormat="1" w:uiPriority="99" w:name="Table Theme"/>
    <w:lsdException w:unhideWhenUsed="0" w:uiPriority="99" w:name="Placeholder Text"/>
    <w:lsdException w:qFormat="1" w:uiPriority="1" w:name="No Spacing"/>
    <w:lsdException w:qFormat="1"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qFormat="1" w:uiPriority="71" w:name="Colorful Shading Accent 1"/>
    <w:lsdException w:qFormat="1"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qFormat="1"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qFormat="1" w:uiPriority="70" w:name="Dark List Accent 4"/>
    <w:lsdException w:uiPriority="71" w:name="Colorful Shading Accent 4"/>
    <w:lsdException w:qFormat="1"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qFormat="1" w:uiPriority="71" w:name="Colorful Shading Accent 5"/>
    <w:lsdException w:uiPriority="72" w:name="Colorful List Accent 5"/>
    <w:lsdException w:qFormat="1"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qFormat="1" w:uiPriority="70" w:name="Dark List Accent 6"/>
    <w:lsdException w:qFormat="1" w:uiPriority="71" w:name="Colorful Shading Accent 6"/>
    <w:lsdException w:qFormat="1"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after="160" w:line="312" w:lineRule="auto"/>
    </w:pPr>
    <w:rPr>
      <w:rFonts w:asciiTheme="minorHAnsi" w:hAnsiTheme="minorHAnsi" w:eastAsiaTheme="minorHAnsi" w:cstheme="minorBidi"/>
      <w:color w:val="595959" w:themeColor="text1" w:themeTint="A6"/>
      <w:sz w:val="22"/>
      <w:szCs w:val="22"/>
      <w:lang w:val="pt-PT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152"/>
    <w:qFormat/>
    <w:uiPriority w:val="3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link w:val="153"/>
    <w:unhideWhenUsed/>
    <w:qFormat/>
    <w:uiPriority w:val="3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3606B" w:themeColor="accent1" w:themeShade="80"/>
      <w:szCs w:val="26"/>
    </w:rPr>
  </w:style>
  <w:style w:type="paragraph" w:styleId="4">
    <w:name w:val="heading 3"/>
    <w:basedOn w:val="1"/>
    <w:next w:val="1"/>
    <w:link w:val="155"/>
    <w:unhideWhenUsed/>
    <w:qFormat/>
    <w:uiPriority w:val="3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156"/>
    <w:semiHidden/>
    <w:unhideWhenUsed/>
    <w:qFormat/>
    <w:uiPriority w:val="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  <w14:textFill>
        <w14:solidFill>
          <w14:schemeClr w14:val="tx2"/>
        </w14:solidFill>
      </w14:textFill>
    </w:rPr>
  </w:style>
  <w:style w:type="paragraph" w:styleId="6">
    <w:name w:val="heading 5"/>
    <w:basedOn w:val="1"/>
    <w:next w:val="1"/>
    <w:link w:val="160"/>
    <w:semiHidden/>
    <w:unhideWhenUsed/>
    <w:qFormat/>
    <w:uiPriority w:val="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  <w14:textFill>
        <w14:solidFill>
          <w14:schemeClr w14:val="accent1"/>
        </w14:solidFill>
      </w14:textFill>
    </w:rPr>
  </w:style>
  <w:style w:type="paragraph" w:styleId="7">
    <w:name w:val="heading 6"/>
    <w:basedOn w:val="1"/>
    <w:next w:val="1"/>
    <w:link w:val="161"/>
    <w:semiHidden/>
    <w:unhideWhenUsed/>
    <w:qFormat/>
    <w:uiPriority w:val="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  <w14:textFill>
        <w14:solidFill>
          <w14:schemeClr w14:val="accent1"/>
        </w14:solidFill>
      </w14:textFill>
    </w:rPr>
  </w:style>
  <w:style w:type="paragraph" w:styleId="8">
    <w:name w:val="heading 7"/>
    <w:basedOn w:val="1"/>
    <w:next w:val="1"/>
    <w:link w:val="162"/>
    <w:semiHidden/>
    <w:unhideWhenUsed/>
    <w:qFormat/>
    <w:uiPriority w:val="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  <w14:textFill>
        <w14:solidFill>
          <w14:schemeClr w14:val="accent1"/>
        </w14:solidFill>
      </w14:textFill>
    </w:rPr>
  </w:style>
  <w:style w:type="paragraph" w:styleId="9">
    <w:name w:val="heading 8"/>
    <w:basedOn w:val="1"/>
    <w:next w:val="1"/>
    <w:link w:val="163"/>
    <w:semiHidden/>
    <w:unhideWhenUsed/>
    <w:qFormat/>
    <w:uiPriority w:val="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  <w14:textFill>
        <w14:solidFill>
          <w14:schemeClr w14:val="tx2"/>
        </w14:solidFill>
      </w14:textFill>
    </w:rPr>
  </w:style>
  <w:style w:type="paragraph" w:styleId="10">
    <w:name w:val="heading 9"/>
    <w:basedOn w:val="1"/>
    <w:next w:val="1"/>
    <w:link w:val="164"/>
    <w:semiHidden/>
    <w:unhideWhenUsed/>
    <w:qFormat/>
    <w:uiPriority w:val="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  <w14:textFill>
        <w14:solidFill>
          <w14:schemeClr w14:val="tx2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semiHidden/>
    <w:unhideWhenUsed/>
    <w:uiPriority w:val="99"/>
    <w:rPr>
      <w:vertAlign w:val="superscript"/>
    </w:rPr>
  </w:style>
  <w:style w:type="character" w:styleId="14">
    <w:name w:val="Strong"/>
    <w:basedOn w:val="11"/>
    <w:semiHidden/>
    <w:unhideWhenUsed/>
    <w:qFormat/>
    <w:uiPriority w:val="22"/>
    <w:rPr>
      <w:b/>
      <w:bCs/>
    </w:rPr>
  </w:style>
  <w:style w:type="character" w:styleId="15">
    <w:name w:val="HTML Variable"/>
    <w:basedOn w:val="11"/>
    <w:semiHidden/>
    <w:unhideWhenUsed/>
    <w:uiPriority w:val="99"/>
    <w:rPr>
      <w:i/>
      <w:iCs/>
    </w:rPr>
  </w:style>
  <w:style w:type="character" w:styleId="16">
    <w:name w:val="annotation reference"/>
    <w:basedOn w:val="11"/>
    <w:semiHidden/>
    <w:unhideWhenUsed/>
    <w:uiPriority w:val="99"/>
    <w:rPr>
      <w:sz w:val="22"/>
      <w:szCs w:val="16"/>
    </w:rPr>
  </w:style>
  <w:style w:type="character" w:styleId="17">
    <w:name w:val="FollowedHyperlink"/>
    <w:basedOn w:val="11"/>
    <w:semiHidden/>
    <w:unhideWhenUsed/>
    <w:uiPriority w:val="99"/>
    <w:rPr>
      <w:color w:val="684A93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19">
    <w:name w:val="HTML Acronym"/>
    <w:basedOn w:val="11"/>
    <w:semiHidden/>
    <w:unhideWhenUsed/>
    <w:uiPriority w:val="99"/>
  </w:style>
  <w:style w:type="character" w:styleId="20">
    <w:name w:val="Emphasis"/>
    <w:basedOn w:val="11"/>
    <w:semiHidden/>
    <w:unhideWhenUsed/>
    <w:qFormat/>
    <w:uiPriority w:val="20"/>
    <w:rPr>
      <w:i/>
      <w:iCs/>
    </w:rPr>
  </w:style>
  <w:style w:type="character" w:styleId="21">
    <w:name w:val="line number"/>
    <w:basedOn w:val="11"/>
    <w:semiHidden/>
    <w:unhideWhenUsed/>
    <w:uiPriority w:val="99"/>
  </w:style>
  <w:style w:type="character" w:styleId="22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23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24">
    <w:name w:val="footnote reference"/>
    <w:basedOn w:val="11"/>
    <w:semiHidden/>
    <w:unhideWhenUsed/>
    <w:qFormat/>
    <w:uiPriority w:val="99"/>
    <w:rPr>
      <w:vertAlign w:val="superscript"/>
    </w:rPr>
  </w:style>
  <w:style w:type="character" w:styleId="25">
    <w:name w:val="HTML Cite"/>
    <w:basedOn w:val="11"/>
    <w:semiHidden/>
    <w:unhideWhenUsed/>
    <w:uiPriority w:val="99"/>
    <w:rPr>
      <w:i/>
      <w:iCs/>
    </w:rPr>
  </w:style>
  <w:style w:type="character" w:styleId="26">
    <w:name w:val="HTML Definition"/>
    <w:basedOn w:val="11"/>
    <w:semiHidden/>
    <w:unhideWhenUsed/>
    <w:uiPriority w:val="99"/>
    <w:rPr>
      <w:i/>
      <w:iCs/>
    </w:rPr>
  </w:style>
  <w:style w:type="character" w:styleId="27">
    <w:name w:val="Hyperlink"/>
    <w:basedOn w:val="11"/>
    <w:semiHidden/>
    <w:unhideWhenUsed/>
    <w:uiPriority w:val="99"/>
    <w:rPr>
      <w:color w:val="25C0D5" w:themeColor="hyperlink"/>
      <w:u w:val="single"/>
      <w14:textFill>
        <w14:solidFill>
          <w14:schemeClr w14:val="hlink"/>
        </w14:solidFill>
      </w14:textFill>
    </w:rPr>
  </w:style>
  <w:style w:type="character" w:styleId="28">
    <w:name w:val="page number"/>
    <w:basedOn w:val="11"/>
    <w:semiHidden/>
    <w:unhideWhenUsed/>
    <w:uiPriority w:val="99"/>
  </w:style>
  <w:style w:type="character" w:styleId="29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30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31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32">
    <w:name w:val="Body Text First Indent 2"/>
    <w:basedOn w:val="33"/>
    <w:link w:val="171"/>
    <w:semiHidden/>
    <w:unhideWhenUsed/>
    <w:uiPriority w:val="99"/>
    <w:pPr>
      <w:spacing w:after="160"/>
      <w:ind w:firstLine="360"/>
    </w:pPr>
  </w:style>
  <w:style w:type="paragraph" w:styleId="33">
    <w:name w:val="Body Text Indent"/>
    <w:basedOn w:val="1"/>
    <w:link w:val="170"/>
    <w:semiHidden/>
    <w:unhideWhenUsed/>
    <w:qFormat/>
    <w:uiPriority w:val="99"/>
    <w:pPr>
      <w:spacing w:after="120"/>
      <w:ind w:left="360"/>
    </w:pPr>
  </w:style>
  <w:style w:type="paragraph" w:styleId="34">
    <w:name w:val="toc 9"/>
    <w:basedOn w:val="1"/>
    <w:next w:val="1"/>
    <w:semiHidden/>
    <w:unhideWhenUsed/>
    <w:uiPriority w:val="39"/>
    <w:pPr>
      <w:spacing w:after="100"/>
      <w:ind w:left="1760"/>
    </w:pPr>
  </w:style>
  <w:style w:type="paragraph" w:styleId="35">
    <w:name w:val="Body Text"/>
    <w:basedOn w:val="1"/>
    <w:link w:val="166"/>
    <w:semiHidden/>
    <w:unhideWhenUsed/>
    <w:uiPriority w:val="99"/>
    <w:pPr>
      <w:spacing w:after="120"/>
    </w:pPr>
  </w:style>
  <w:style w:type="paragraph" w:styleId="36">
    <w:name w:val="toc 6"/>
    <w:basedOn w:val="1"/>
    <w:next w:val="1"/>
    <w:semiHidden/>
    <w:unhideWhenUsed/>
    <w:qFormat/>
    <w:uiPriority w:val="39"/>
    <w:pPr>
      <w:spacing w:after="100"/>
      <w:ind w:left="1100"/>
    </w:pPr>
  </w:style>
  <w:style w:type="paragraph" w:styleId="37">
    <w:name w:val="Block Text"/>
    <w:basedOn w:val="1"/>
    <w:unhideWhenUsed/>
    <w:qFormat/>
    <w:uiPriority w:val="4"/>
    <w:rPr>
      <w:rFonts w:eastAsiaTheme="minorEastAsia"/>
      <w:iCs/>
      <w:sz w:val="30"/>
    </w:rPr>
  </w:style>
  <w:style w:type="paragraph" w:styleId="38">
    <w:name w:val="annotation text"/>
    <w:basedOn w:val="1"/>
    <w:link w:val="197"/>
    <w:semiHidden/>
    <w:unhideWhenUsed/>
    <w:uiPriority w:val="99"/>
    <w:pPr>
      <w:spacing w:line="240" w:lineRule="auto"/>
    </w:pPr>
    <w:rPr>
      <w:szCs w:val="20"/>
    </w:rPr>
  </w:style>
  <w:style w:type="paragraph" w:styleId="39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40">
    <w:name w:val="Body Text Indent 2"/>
    <w:basedOn w:val="1"/>
    <w:link w:val="172"/>
    <w:semiHidden/>
    <w:unhideWhenUsed/>
    <w:uiPriority w:val="99"/>
    <w:pPr>
      <w:spacing w:after="120" w:line="480" w:lineRule="auto"/>
      <w:ind w:left="360"/>
    </w:pPr>
  </w:style>
  <w:style w:type="paragraph" w:styleId="41">
    <w:name w:val="index 8"/>
    <w:basedOn w:val="1"/>
    <w:next w:val="1"/>
    <w:semiHidden/>
    <w:unhideWhenUsed/>
    <w:uiPriority w:val="99"/>
    <w:pPr>
      <w:spacing w:after="0" w:line="240" w:lineRule="auto"/>
      <w:ind w:left="1760" w:hanging="220"/>
    </w:pPr>
  </w:style>
  <w:style w:type="paragraph" w:styleId="42">
    <w:name w:val="table of figures"/>
    <w:basedOn w:val="1"/>
    <w:next w:val="1"/>
    <w:semiHidden/>
    <w:unhideWhenUsed/>
    <w:qFormat/>
    <w:uiPriority w:val="99"/>
    <w:pPr>
      <w:spacing w:after="0"/>
    </w:pPr>
  </w:style>
  <w:style w:type="paragraph" w:styleId="43">
    <w:name w:val="Title"/>
    <w:basedOn w:val="1"/>
    <w:link w:val="151"/>
    <w:qFormat/>
    <w:uiPriority w:val="0"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  <w14:textFill>
        <w14:solidFill>
          <w14:schemeClr w14:val="tx2"/>
        </w14:solidFill>
      </w14:textFill>
    </w:rPr>
  </w:style>
  <w:style w:type="paragraph" w:styleId="44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45">
    <w:name w:val="List Bullet 5"/>
    <w:basedOn w:val="1"/>
    <w:semiHidden/>
    <w:unhideWhenUsed/>
    <w:uiPriority w:val="99"/>
    <w:pPr>
      <w:numPr>
        <w:ilvl w:val="0"/>
        <w:numId w:val="1"/>
      </w:numPr>
      <w:contextualSpacing/>
    </w:pPr>
  </w:style>
  <w:style w:type="paragraph" w:styleId="46">
    <w:name w:val="endnote text"/>
    <w:basedOn w:val="1"/>
    <w:link w:val="209"/>
    <w:semiHidden/>
    <w:unhideWhenUsed/>
    <w:uiPriority w:val="99"/>
    <w:pPr>
      <w:spacing w:after="0" w:line="240" w:lineRule="auto"/>
    </w:pPr>
    <w:rPr>
      <w:szCs w:val="20"/>
    </w:rPr>
  </w:style>
  <w:style w:type="paragraph" w:styleId="47">
    <w:name w:val="List Bullet 3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48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49">
    <w:name w:val="index 2"/>
    <w:basedOn w:val="1"/>
    <w:next w:val="1"/>
    <w:semiHidden/>
    <w:unhideWhenUsed/>
    <w:uiPriority w:val="99"/>
    <w:pPr>
      <w:spacing w:after="0" w:line="240" w:lineRule="auto"/>
      <w:ind w:left="440" w:hanging="220"/>
    </w:pPr>
  </w:style>
  <w:style w:type="paragraph" w:styleId="50">
    <w:name w:val="List Bullet 2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51">
    <w:name w:val="Salutation"/>
    <w:basedOn w:val="1"/>
    <w:next w:val="1"/>
    <w:link w:val="399"/>
    <w:semiHidden/>
    <w:unhideWhenUsed/>
    <w:uiPriority w:val="99"/>
  </w:style>
  <w:style w:type="paragraph" w:styleId="52">
    <w:name w:val="macro"/>
    <w:link w:val="337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12" w:lineRule="auto"/>
    </w:pPr>
    <w:rPr>
      <w:rFonts w:ascii="Consolas" w:hAnsi="Consolas" w:eastAsiaTheme="minorHAnsi" w:cstheme="minorBidi"/>
      <w:color w:val="595959" w:themeColor="text1" w:themeTint="A6"/>
      <w:sz w:val="22"/>
      <w:szCs w:val="20"/>
      <w:lang w:val="pt-PT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53">
    <w:name w:val="index 7"/>
    <w:basedOn w:val="1"/>
    <w:next w:val="1"/>
    <w:semiHidden/>
    <w:unhideWhenUsed/>
    <w:uiPriority w:val="99"/>
    <w:pPr>
      <w:spacing w:after="0" w:line="240" w:lineRule="auto"/>
      <w:ind w:left="1540" w:hanging="220"/>
    </w:pPr>
  </w:style>
  <w:style w:type="paragraph" w:styleId="54">
    <w:name w:val="Plain Text"/>
    <w:basedOn w:val="1"/>
    <w:link w:val="396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55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56">
    <w:name w:val="List Continue"/>
    <w:basedOn w:val="1"/>
    <w:semiHidden/>
    <w:unhideWhenUsed/>
    <w:qFormat/>
    <w:uiPriority w:val="99"/>
    <w:pPr>
      <w:spacing w:after="120"/>
      <w:ind w:left="360"/>
      <w:contextualSpacing/>
    </w:pPr>
  </w:style>
  <w:style w:type="paragraph" w:styleId="57">
    <w:name w:val="envelope address"/>
    <w:basedOn w:val="1"/>
    <w:semiHidden/>
    <w:unhideWhenUsed/>
    <w:qFormat/>
    <w:uiPriority w:val="99"/>
    <w:pPr>
      <w:framePr w:w="7920" w:h="1980" w:hRule="exact" w:hSpace="180" w:wrap="auto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58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59">
    <w:name w:val="Body Text 3"/>
    <w:basedOn w:val="1"/>
    <w:link w:val="168"/>
    <w:semiHidden/>
    <w:unhideWhenUsed/>
    <w:uiPriority w:val="99"/>
    <w:pPr>
      <w:spacing w:after="120"/>
    </w:pPr>
    <w:rPr>
      <w:szCs w:val="16"/>
    </w:rPr>
  </w:style>
  <w:style w:type="paragraph" w:styleId="60">
    <w:name w:val="Signature"/>
    <w:basedOn w:val="1"/>
    <w:link w:val="400"/>
    <w:semiHidden/>
    <w:unhideWhenUsed/>
    <w:uiPriority w:val="99"/>
    <w:pPr>
      <w:spacing w:after="0" w:line="240" w:lineRule="auto"/>
      <w:ind w:left="4320"/>
    </w:pPr>
  </w:style>
  <w:style w:type="paragraph" w:styleId="61">
    <w:name w:val="HTML Preformatted"/>
    <w:basedOn w:val="1"/>
    <w:link w:val="261"/>
    <w:semiHidden/>
    <w:unhideWhenUsed/>
    <w:uiPriority w:val="99"/>
    <w:pPr>
      <w:spacing w:after="0" w:line="240" w:lineRule="auto"/>
    </w:pPr>
    <w:rPr>
      <w:rFonts w:ascii="Consolas" w:hAnsi="Consolas"/>
      <w:szCs w:val="20"/>
    </w:rPr>
  </w:style>
  <w:style w:type="paragraph" w:styleId="62">
    <w:name w:val="List Number 2"/>
    <w:basedOn w:val="1"/>
    <w:semiHidden/>
    <w:unhideWhenUsed/>
    <w:qFormat/>
    <w:uiPriority w:val="99"/>
    <w:pPr>
      <w:numPr>
        <w:ilvl w:val="0"/>
        <w:numId w:val="4"/>
      </w:numPr>
      <w:contextualSpacing/>
    </w:pPr>
  </w:style>
  <w:style w:type="paragraph" w:styleId="63">
    <w:name w:val="index heading"/>
    <w:basedOn w:val="1"/>
    <w:next w:val="64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64">
    <w:name w:val="index 1"/>
    <w:basedOn w:val="1"/>
    <w:next w:val="1"/>
    <w:semiHidden/>
    <w:unhideWhenUsed/>
    <w:uiPriority w:val="99"/>
    <w:pPr>
      <w:spacing w:after="0" w:line="240" w:lineRule="auto"/>
      <w:ind w:left="220" w:hanging="220"/>
    </w:pPr>
  </w:style>
  <w:style w:type="paragraph" w:styleId="65">
    <w:name w:val="Body Text 2"/>
    <w:basedOn w:val="1"/>
    <w:link w:val="167"/>
    <w:semiHidden/>
    <w:unhideWhenUsed/>
    <w:uiPriority w:val="99"/>
    <w:pPr>
      <w:spacing w:after="120" w:line="480" w:lineRule="auto"/>
    </w:pPr>
  </w:style>
  <w:style w:type="paragraph" w:styleId="66">
    <w:name w:val="header"/>
    <w:basedOn w:val="1"/>
    <w:link w:val="157"/>
    <w:unhideWhenUsed/>
    <w:uiPriority w:val="99"/>
    <w:pPr>
      <w:spacing w:after="0" w:line="240" w:lineRule="auto"/>
    </w:pPr>
  </w:style>
  <w:style w:type="paragraph" w:styleId="67">
    <w:name w:val="List Number 5"/>
    <w:basedOn w:val="1"/>
    <w:semiHidden/>
    <w:unhideWhenUsed/>
    <w:qFormat/>
    <w:uiPriority w:val="99"/>
    <w:pPr>
      <w:numPr>
        <w:ilvl w:val="0"/>
        <w:numId w:val="5"/>
      </w:numPr>
      <w:contextualSpacing/>
    </w:pPr>
  </w:style>
  <w:style w:type="paragraph" w:styleId="68">
    <w:name w:val="index 6"/>
    <w:basedOn w:val="1"/>
    <w:next w:val="1"/>
    <w:semiHidden/>
    <w:unhideWhenUsed/>
    <w:qFormat/>
    <w:uiPriority w:val="99"/>
    <w:pPr>
      <w:spacing w:after="0" w:line="240" w:lineRule="auto"/>
      <w:ind w:left="1320" w:hanging="220"/>
    </w:pPr>
  </w:style>
  <w:style w:type="paragraph" w:styleId="69">
    <w:name w:val="index 9"/>
    <w:basedOn w:val="1"/>
    <w:next w:val="1"/>
    <w:semiHidden/>
    <w:unhideWhenUsed/>
    <w:uiPriority w:val="99"/>
    <w:pPr>
      <w:spacing w:after="0" w:line="240" w:lineRule="auto"/>
      <w:ind w:left="1980" w:hanging="220"/>
    </w:pPr>
  </w:style>
  <w:style w:type="paragraph" w:styleId="70">
    <w:name w:val="annotation subject"/>
    <w:basedOn w:val="38"/>
    <w:next w:val="38"/>
    <w:link w:val="198"/>
    <w:semiHidden/>
    <w:unhideWhenUsed/>
    <w:uiPriority w:val="99"/>
    <w:rPr>
      <w:b/>
      <w:bCs/>
    </w:rPr>
  </w:style>
  <w:style w:type="paragraph" w:styleId="71">
    <w:name w:val="List Continue 3"/>
    <w:basedOn w:val="1"/>
    <w:semiHidden/>
    <w:unhideWhenUsed/>
    <w:qFormat/>
    <w:uiPriority w:val="99"/>
    <w:pPr>
      <w:spacing w:after="120"/>
      <w:ind w:left="1080"/>
      <w:contextualSpacing/>
    </w:pPr>
  </w:style>
  <w:style w:type="paragraph" w:styleId="72">
    <w:name w:val="footer"/>
    <w:basedOn w:val="1"/>
    <w:link w:val="158"/>
    <w:unhideWhenUsed/>
    <w:uiPriority w:val="99"/>
    <w:pPr>
      <w:spacing w:after="0" w:line="240" w:lineRule="auto"/>
    </w:pPr>
    <w:rPr>
      <w:color w:val="13606B" w:themeColor="accent1" w:themeShade="80"/>
    </w:rPr>
  </w:style>
  <w:style w:type="paragraph" w:styleId="73">
    <w:name w:val="HTML Address"/>
    <w:basedOn w:val="1"/>
    <w:link w:val="260"/>
    <w:semiHidden/>
    <w:unhideWhenUsed/>
    <w:uiPriority w:val="99"/>
    <w:pPr>
      <w:spacing w:after="0" w:line="240" w:lineRule="auto"/>
    </w:pPr>
    <w:rPr>
      <w:i/>
      <w:iCs/>
    </w:rPr>
  </w:style>
  <w:style w:type="paragraph" w:styleId="74">
    <w:name w:val="index 4"/>
    <w:basedOn w:val="1"/>
    <w:next w:val="1"/>
    <w:semiHidden/>
    <w:unhideWhenUsed/>
    <w:uiPriority w:val="99"/>
    <w:pPr>
      <w:spacing w:after="0" w:line="240" w:lineRule="auto"/>
      <w:ind w:left="880" w:hanging="220"/>
    </w:pPr>
  </w:style>
  <w:style w:type="paragraph" w:styleId="75">
    <w:name w:val="Message Header"/>
    <w:basedOn w:val="1"/>
    <w:link w:val="387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76">
    <w:name w:val="Document Map"/>
    <w:basedOn w:val="1"/>
    <w:link w:val="207"/>
    <w:semiHidden/>
    <w:unhideWhenUsed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77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151C3A" w:themeColor="text2"/>
      <w:szCs w:val="18"/>
      <w14:textFill>
        <w14:solidFill>
          <w14:schemeClr w14:val="tx2"/>
        </w14:solidFill>
      </w14:textFill>
    </w:rPr>
  </w:style>
  <w:style w:type="paragraph" w:styleId="78">
    <w:name w:val="toc 7"/>
    <w:basedOn w:val="1"/>
    <w:next w:val="1"/>
    <w:semiHidden/>
    <w:unhideWhenUsed/>
    <w:qFormat/>
    <w:uiPriority w:val="39"/>
    <w:pPr>
      <w:spacing w:after="100"/>
      <w:ind w:left="1320"/>
    </w:pPr>
  </w:style>
  <w:style w:type="paragraph" w:styleId="79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80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1">
    <w:name w:val="List 3"/>
    <w:basedOn w:val="1"/>
    <w:semiHidden/>
    <w:unhideWhenUsed/>
    <w:qFormat/>
    <w:uiPriority w:val="99"/>
    <w:pPr>
      <w:ind w:left="1080" w:hanging="360"/>
      <w:contextualSpacing/>
    </w:pPr>
  </w:style>
  <w:style w:type="paragraph" w:styleId="82">
    <w:name w:val="Body Text Indent 3"/>
    <w:basedOn w:val="1"/>
    <w:link w:val="173"/>
    <w:semiHidden/>
    <w:unhideWhenUsed/>
    <w:uiPriority w:val="99"/>
    <w:pPr>
      <w:spacing w:after="120"/>
      <w:ind w:left="360"/>
    </w:pPr>
    <w:rPr>
      <w:szCs w:val="16"/>
    </w:rPr>
  </w:style>
  <w:style w:type="paragraph" w:styleId="83">
    <w:name w:val="table of authorities"/>
    <w:basedOn w:val="1"/>
    <w:next w:val="1"/>
    <w:semiHidden/>
    <w:unhideWhenUsed/>
    <w:uiPriority w:val="99"/>
    <w:pPr>
      <w:spacing w:after="0"/>
      <w:ind w:left="220" w:hanging="220"/>
    </w:pPr>
  </w:style>
  <w:style w:type="paragraph" w:styleId="84">
    <w:name w:val="Date"/>
    <w:basedOn w:val="1"/>
    <w:next w:val="1"/>
    <w:link w:val="206"/>
    <w:semiHidden/>
    <w:unhideWhenUsed/>
    <w:uiPriority w:val="99"/>
  </w:style>
  <w:style w:type="paragraph" w:styleId="85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86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87">
    <w:name w:val="Closing"/>
    <w:basedOn w:val="1"/>
    <w:link w:val="175"/>
    <w:semiHidden/>
    <w:unhideWhenUsed/>
    <w:qFormat/>
    <w:uiPriority w:val="99"/>
    <w:pPr>
      <w:spacing w:after="0" w:line="240" w:lineRule="auto"/>
      <w:ind w:left="4320"/>
    </w:pPr>
  </w:style>
  <w:style w:type="paragraph" w:styleId="88">
    <w:name w:val="List Number 3"/>
    <w:basedOn w:val="1"/>
    <w:semiHidden/>
    <w:unhideWhenUsed/>
    <w:qFormat/>
    <w:uiPriority w:val="99"/>
    <w:pPr>
      <w:numPr>
        <w:ilvl w:val="0"/>
        <w:numId w:val="6"/>
      </w:numPr>
      <w:contextualSpacing/>
    </w:pPr>
  </w:style>
  <w:style w:type="paragraph" w:styleId="89">
    <w:name w:val="List Bullet 4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90">
    <w:name w:val="E-mail Signature"/>
    <w:basedOn w:val="1"/>
    <w:link w:val="208"/>
    <w:semiHidden/>
    <w:unhideWhenUsed/>
    <w:uiPriority w:val="99"/>
    <w:pPr>
      <w:spacing w:after="0" w:line="240" w:lineRule="auto"/>
    </w:pPr>
  </w:style>
  <w:style w:type="paragraph" w:styleId="91">
    <w:name w:val="Balloon Text"/>
    <w:basedOn w:val="1"/>
    <w:link w:val="159"/>
    <w:semiHidden/>
    <w:unhideWhenUsed/>
    <w:qFormat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92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93">
    <w:name w:val="Subtitle"/>
    <w:basedOn w:val="1"/>
    <w:next w:val="1"/>
    <w:link w:val="401"/>
    <w:semiHidden/>
    <w:unhideWhenUsed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4">
    <w:name w:val="index 3"/>
    <w:basedOn w:val="1"/>
    <w:next w:val="1"/>
    <w:semiHidden/>
    <w:unhideWhenUsed/>
    <w:uiPriority w:val="99"/>
    <w:pPr>
      <w:spacing w:after="0" w:line="240" w:lineRule="auto"/>
      <w:ind w:left="660" w:hanging="220"/>
    </w:pPr>
  </w:style>
  <w:style w:type="paragraph" w:styleId="95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96">
    <w:name w:val="footnote text"/>
    <w:basedOn w:val="1"/>
    <w:link w:val="210"/>
    <w:semiHidden/>
    <w:unhideWhenUsed/>
    <w:uiPriority w:val="99"/>
    <w:pPr>
      <w:spacing w:after="0" w:line="240" w:lineRule="auto"/>
    </w:pPr>
    <w:rPr>
      <w:szCs w:val="20"/>
    </w:rPr>
  </w:style>
  <w:style w:type="paragraph" w:styleId="97">
    <w:name w:val="List Bullet"/>
    <w:basedOn w:val="1"/>
    <w:unhideWhenUsed/>
    <w:qFormat/>
    <w:uiPriority w:val="4"/>
    <w:pPr>
      <w:numPr>
        <w:ilvl w:val="0"/>
        <w:numId w:val="8"/>
      </w:numPr>
      <w:contextualSpacing/>
    </w:pPr>
  </w:style>
  <w:style w:type="paragraph" w:styleId="98">
    <w:name w:val="Normal Indent"/>
    <w:basedOn w:val="1"/>
    <w:semiHidden/>
    <w:unhideWhenUsed/>
    <w:uiPriority w:val="99"/>
    <w:pPr>
      <w:ind w:left="720"/>
    </w:pPr>
  </w:style>
  <w:style w:type="paragraph" w:styleId="99">
    <w:name w:val="index 5"/>
    <w:basedOn w:val="1"/>
    <w:next w:val="1"/>
    <w:semiHidden/>
    <w:unhideWhenUsed/>
    <w:uiPriority w:val="99"/>
    <w:pPr>
      <w:spacing w:after="0" w:line="240" w:lineRule="auto"/>
      <w:ind w:left="1100" w:hanging="220"/>
    </w:pPr>
  </w:style>
  <w:style w:type="paragraph" w:styleId="100">
    <w:name w:val="toc 1"/>
    <w:basedOn w:val="1"/>
    <w:next w:val="1"/>
    <w:semiHidden/>
    <w:unhideWhenUsed/>
    <w:uiPriority w:val="39"/>
    <w:pPr>
      <w:spacing w:after="100"/>
    </w:pPr>
  </w:style>
  <w:style w:type="paragraph" w:styleId="101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102">
    <w:name w:val="List Number"/>
    <w:basedOn w:val="1"/>
    <w:qFormat/>
    <w:uiPriority w:val="4"/>
    <w:pPr>
      <w:numPr>
        <w:ilvl w:val="0"/>
        <w:numId w:val="9"/>
      </w:numPr>
      <w:contextualSpacing/>
    </w:pPr>
  </w:style>
  <w:style w:type="paragraph" w:styleId="103">
    <w:name w:val="List Number 4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104">
    <w:name w:val="Body Text First Indent"/>
    <w:basedOn w:val="35"/>
    <w:link w:val="169"/>
    <w:semiHidden/>
    <w:unhideWhenUsed/>
    <w:uiPriority w:val="99"/>
    <w:pPr>
      <w:spacing w:after="160"/>
      <w:ind w:firstLine="360"/>
    </w:pPr>
  </w:style>
  <w:style w:type="paragraph" w:styleId="105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106">
    <w:name w:val="Note Heading"/>
    <w:basedOn w:val="1"/>
    <w:next w:val="1"/>
    <w:link w:val="389"/>
    <w:semiHidden/>
    <w:unhideWhenUsed/>
    <w:qFormat/>
    <w:uiPriority w:val="99"/>
    <w:pPr>
      <w:spacing w:after="0" w:line="240" w:lineRule="auto"/>
    </w:pPr>
  </w:style>
  <w:style w:type="table" w:styleId="107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Classic 2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9">
    <w:name w:val="Table Grid 7"/>
    <w:basedOn w:val="12"/>
    <w:semiHidden/>
    <w:unhideWhenUsed/>
    <w:qFormat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11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3">
    <w:name w:val="Table Web 1"/>
    <w:basedOn w:val="12"/>
    <w:semiHidden/>
    <w:unhideWhenUsed/>
    <w:qFormat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4">
    <w:name w:val="Table Colorful 1"/>
    <w:basedOn w:val="1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15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Colorful 2"/>
    <w:basedOn w:val="12"/>
    <w:semiHidden/>
    <w:unhideWhenUsed/>
    <w:qFormat/>
    <w:uiPriority w:val="9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17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orful 3"/>
    <w:basedOn w:val="12"/>
    <w:semiHidden/>
    <w:unhideWhenUsed/>
    <w:qFormat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semiHidden/>
    <w:unhideWhenUsed/>
    <w:uiPriority w:val="9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20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1">
    <w:name w:val="Table 3D effects 2"/>
    <w:basedOn w:val="12"/>
    <w:semiHidden/>
    <w:unhideWhenUsed/>
    <w:uiPriority w:val="9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3D effects 3"/>
    <w:basedOn w:val="12"/>
    <w:semiHidden/>
    <w:unhideWhenUsed/>
    <w:qFormat/>
    <w:uiPriority w:val="9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6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Grid 4"/>
    <w:basedOn w:val="12"/>
    <w:semiHidden/>
    <w:unhideWhenUsed/>
    <w:qFormat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8">
    <w:name w:val="Table Grid 5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semiHidden/>
    <w:unhideWhenUsed/>
    <w:qFormat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Columns 1"/>
    <w:basedOn w:val="12"/>
    <w:semiHidden/>
    <w:unhideWhenUsed/>
    <w:qFormat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3">
    <w:name w:val="Table Columns 2"/>
    <w:basedOn w:val="12"/>
    <w:semiHidden/>
    <w:unhideWhenUsed/>
    <w:uiPriority w:val="9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4">
    <w:name w:val="Table Columns 3"/>
    <w:basedOn w:val="12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Columns 4"/>
    <w:basedOn w:val="12"/>
    <w:semiHidden/>
    <w:unhideWhenUsed/>
    <w:qFormat/>
    <w:uiPriority w:val="9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semiHidden/>
    <w:unhideWhenUsed/>
    <w:qFormat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List 2"/>
    <w:basedOn w:val="12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9">
    <w:name w:val="Table List 3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40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42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semiHidden/>
    <w:unhideWhenUsed/>
    <w:qFormat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47">
    <w:name w:val="Table Simple 2"/>
    <w:basedOn w:val="12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48">
    <w:name w:val="Table Simple 3"/>
    <w:basedOn w:val="12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50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customStyle="1" w:styleId="151">
    <w:name w:val="Título Char"/>
    <w:basedOn w:val="11"/>
    <w:link w:val="43"/>
    <w:uiPriority w:val="0"/>
    <w:rPr>
      <w:rFonts w:asciiTheme="majorHAnsi" w:hAnsiTheme="majorHAnsi" w:eastAsiaTheme="majorEastAsia" w:cstheme="majorBidi"/>
      <w:b/>
      <w:color w:val="151C3A" w:themeColor="text2"/>
      <w:sz w:val="68"/>
      <w:szCs w:val="56"/>
      <w14:textFill>
        <w14:solidFill>
          <w14:schemeClr w14:val="tx2"/>
        </w14:solidFill>
      </w14:textFill>
    </w:rPr>
  </w:style>
  <w:style w:type="character" w:customStyle="1" w:styleId="152">
    <w:name w:val="Título 1 Char"/>
    <w:basedOn w:val="11"/>
    <w:link w:val="2"/>
    <w:qFormat/>
    <w:uiPriority w:val="3"/>
    <w:rPr>
      <w:rFonts w:asciiTheme="majorHAnsi" w:hAnsiTheme="majorHAnsi" w:eastAsiaTheme="majorEastAsia" w:cstheme="majorBidi"/>
      <w:color w:val="151C3A" w:themeColor="text2"/>
      <w:sz w:val="34"/>
      <w:szCs w:val="32"/>
      <w14:textFill>
        <w14:solidFill>
          <w14:schemeClr w14:val="tx2"/>
        </w14:solidFill>
      </w14:textFill>
    </w:rPr>
  </w:style>
  <w:style w:type="character" w:customStyle="1" w:styleId="153">
    <w:name w:val="Título 2 Char"/>
    <w:basedOn w:val="11"/>
    <w:link w:val="3"/>
    <w:uiPriority w:val="3"/>
    <w:rPr>
      <w:rFonts w:asciiTheme="majorHAnsi" w:hAnsiTheme="majorHAnsi" w:eastAsiaTheme="majorEastAsia" w:cstheme="majorBidi"/>
      <w:color w:val="13606B" w:themeColor="accent1" w:themeShade="80"/>
      <w:szCs w:val="26"/>
    </w:rPr>
  </w:style>
  <w:style w:type="paragraph" w:customStyle="1" w:styleId="154">
    <w:name w:val="Informações de contato"/>
    <w:basedOn w:val="1"/>
    <w:qFormat/>
    <w:uiPriority w:val="1"/>
    <w:pPr>
      <w:spacing w:before="160" w:after="680" w:line="240" w:lineRule="auto"/>
    </w:pPr>
    <w:rPr>
      <w:rFonts w:asciiTheme="majorHAnsi" w:hAnsiTheme="majorHAnsi"/>
      <w:color w:val="13606B" w:themeColor="accent1" w:themeShade="80"/>
    </w:rPr>
  </w:style>
  <w:style w:type="character" w:customStyle="1" w:styleId="155">
    <w:name w:val="Título 3 Char"/>
    <w:basedOn w:val="11"/>
    <w:link w:val="4"/>
    <w:qFormat/>
    <w:uiPriority w:val="3"/>
    <w:rPr>
      <w:rFonts w:asciiTheme="majorHAnsi" w:hAnsiTheme="majorHAnsi" w:eastAsiaTheme="majorEastAsia" w:cstheme="majorBidi"/>
      <w:color w:val="151C3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156">
    <w:name w:val="Título 4 Char"/>
    <w:basedOn w:val="11"/>
    <w:link w:val="5"/>
    <w:semiHidden/>
    <w:qFormat/>
    <w:uiPriority w:val="3"/>
    <w:rPr>
      <w:rFonts w:asciiTheme="majorHAnsi" w:hAnsiTheme="majorHAnsi" w:eastAsiaTheme="majorEastAsia" w:cstheme="majorBidi"/>
      <w:i/>
      <w:iCs/>
      <w:color w:val="151C3A" w:themeColor="text2"/>
      <w14:textFill>
        <w14:solidFill>
          <w14:schemeClr w14:val="tx2"/>
        </w14:solidFill>
      </w14:textFill>
    </w:rPr>
  </w:style>
  <w:style w:type="character" w:customStyle="1" w:styleId="157">
    <w:name w:val="Cabeçalho Char"/>
    <w:basedOn w:val="11"/>
    <w:link w:val="66"/>
    <w:qFormat/>
    <w:uiPriority w:val="99"/>
  </w:style>
  <w:style w:type="character" w:customStyle="1" w:styleId="158">
    <w:name w:val="Rodapé Char"/>
    <w:basedOn w:val="11"/>
    <w:link w:val="72"/>
    <w:qFormat/>
    <w:uiPriority w:val="99"/>
    <w:rPr>
      <w:color w:val="13606B" w:themeColor="accent1" w:themeShade="80"/>
    </w:rPr>
  </w:style>
  <w:style w:type="character" w:customStyle="1" w:styleId="159">
    <w:name w:val="Texto de balão Char"/>
    <w:basedOn w:val="11"/>
    <w:link w:val="91"/>
    <w:semiHidden/>
    <w:qFormat/>
    <w:uiPriority w:val="99"/>
    <w:rPr>
      <w:rFonts w:ascii="Segoe UI" w:hAnsi="Segoe UI" w:cs="Segoe UI"/>
      <w:szCs w:val="18"/>
    </w:rPr>
  </w:style>
  <w:style w:type="character" w:customStyle="1" w:styleId="160">
    <w:name w:val="Título 5 Char"/>
    <w:basedOn w:val="11"/>
    <w:link w:val="6"/>
    <w:semiHidden/>
    <w:qFormat/>
    <w:uiPriority w:val="3"/>
    <w:rPr>
      <w:rFonts w:asciiTheme="majorHAnsi" w:hAnsiTheme="majorHAnsi" w:eastAsiaTheme="majorEastAsia" w:cstheme="majorBidi"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161">
    <w:name w:val="Título 6 Char"/>
    <w:basedOn w:val="11"/>
    <w:link w:val="7"/>
    <w:semiHidden/>
    <w:uiPriority w:val="3"/>
    <w:rPr>
      <w:rFonts w:asciiTheme="majorHAnsi" w:hAnsiTheme="majorHAnsi" w:eastAsiaTheme="majorEastAsia" w:cstheme="majorBidi"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162">
    <w:name w:val="Título 7 Char"/>
    <w:basedOn w:val="11"/>
    <w:link w:val="8"/>
    <w:semiHidden/>
    <w:qFormat/>
    <w:uiPriority w:val="3"/>
    <w:rPr>
      <w:rFonts w:asciiTheme="majorHAnsi" w:hAnsiTheme="majorHAnsi" w:eastAsiaTheme="majorEastAsia" w:cstheme="majorBidi"/>
      <w:i/>
      <w:iCs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163">
    <w:name w:val="Título 8 Char"/>
    <w:basedOn w:val="11"/>
    <w:link w:val="9"/>
    <w:semiHidden/>
    <w:uiPriority w:val="3"/>
    <w:rPr>
      <w:rFonts w:asciiTheme="majorHAnsi" w:hAnsiTheme="majorHAnsi" w:eastAsiaTheme="majorEastAsia" w:cstheme="majorBidi"/>
      <w:color w:val="151C3A" w:themeColor="text2"/>
      <w:szCs w:val="21"/>
      <w14:textFill>
        <w14:solidFill>
          <w14:schemeClr w14:val="tx2"/>
        </w14:solidFill>
      </w14:textFill>
    </w:rPr>
  </w:style>
  <w:style w:type="character" w:customStyle="1" w:styleId="164">
    <w:name w:val="Título 9 Char"/>
    <w:basedOn w:val="11"/>
    <w:link w:val="10"/>
    <w:semiHidden/>
    <w:qFormat/>
    <w:uiPriority w:val="3"/>
    <w:rPr>
      <w:rFonts w:asciiTheme="majorHAnsi" w:hAnsiTheme="majorHAnsi" w:eastAsiaTheme="majorEastAsia" w:cstheme="majorBidi"/>
      <w:i/>
      <w:iCs/>
      <w:color w:val="151C3A" w:themeColor="text2"/>
      <w:szCs w:val="21"/>
      <w14:textFill>
        <w14:solidFill>
          <w14:schemeClr w14:val="tx2"/>
        </w14:solidFill>
      </w14:textFill>
    </w:rPr>
  </w:style>
  <w:style w:type="paragraph" w:customStyle="1" w:styleId="165">
    <w:name w:val="Bibliography"/>
    <w:basedOn w:val="1"/>
    <w:next w:val="1"/>
    <w:semiHidden/>
    <w:unhideWhenUsed/>
    <w:qFormat/>
    <w:uiPriority w:val="37"/>
  </w:style>
  <w:style w:type="character" w:customStyle="1" w:styleId="166">
    <w:name w:val="Corpo de texto Char"/>
    <w:basedOn w:val="11"/>
    <w:link w:val="35"/>
    <w:semiHidden/>
    <w:qFormat/>
    <w:uiPriority w:val="99"/>
  </w:style>
  <w:style w:type="character" w:customStyle="1" w:styleId="167">
    <w:name w:val="Corpo de texto 2 Char"/>
    <w:basedOn w:val="11"/>
    <w:link w:val="65"/>
    <w:semiHidden/>
    <w:qFormat/>
    <w:uiPriority w:val="99"/>
  </w:style>
  <w:style w:type="character" w:customStyle="1" w:styleId="168">
    <w:name w:val="Corpo de texto 3 Char"/>
    <w:basedOn w:val="11"/>
    <w:link w:val="59"/>
    <w:semiHidden/>
    <w:qFormat/>
    <w:uiPriority w:val="99"/>
    <w:rPr>
      <w:szCs w:val="16"/>
    </w:rPr>
  </w:style>
  <w:style w:type="character" w:customStyle="1" w:styleId="169">
    <w:name w:val="Primeiro recuo de corpo de texto Char"/>
    <w:basedOn w:val="166"/>
    <w:link w:val="104"/>
    <w:semiHidden/>
    <w:qFormat/>
    <w:uiPriority w:val="99"/>
  </w:style>
  <w:style w:type="character" w:customStyle="1" w:styleId="170">
    <w:name w:val="Recuo de corpo de texto Char"/>
    <w:basedOn w:val="11"/>
    <w:link w:val="33"/>
    <w:semiHidden/>
    <w:uiPriority w:val="99"/>
  </w:style>
  <w:style w:type="character" w:customStyle="1" w:styleId="171">
    <w:name w:val="Primeiro recuo de corpo de texto 2 Char"/>
    <w:basedOn w:val="170"/>
    <w:link w:val="32"/>
    <w:semiHidden/>
    <w:uiPriority w:val="99"/>
  </w:style>
  <w:style w:type="character" w:customStyle="1" w:styleId="172">
    <w:name w:val="Recuo de corpo de texto 2 Char"/>
    <w:basedOn w:val="11"/>
    <w:link w:val="40"/>
    <w:semiHidden/>
    <w:uiPriority w:val="99"/>
  </w:style>
  <w:style w:type="character" w:customStyle="1" w:styleId="173">
    <w:name w:val="Recuo de corpo de texto 3 Char"/>
    <w:basedOn w:val="11"/>
    <w:link w:val="82"/>
    <w:semiHidden/>
    <w:qFormat/>
    <w:uiPriority w:val="99"/>
    <w:rPr>
      <w:szCs w:val="16"/>
    </w:rPr>
  </w:style>
  <w:style w:type="character" w:customStyle="1" w:styleId="174">
    <w:name w:val="Book Title"/>
    <w:basedOn w:val="11"/>
    <w:semiHidden/>
    <w:unhideWhenUsed/>
    <w:qFormat/>
    <w:uiPriority w:val="33"/>
    <w:rPr>
      <w:b/>
      <w:bCs/>
      <w:i/>
      <w:iCs/>
      <w:spacing w:val="5"/>
    </w:rPr>
  </w:style>
  <w:style w:type="character" w:customStyle="1" w:styleId="175">
    <w:name w:val="Encerramento Char"/>
    <w:basedOn w:val="11"/>
    <w:link w:val="87"/>
    <w:semiHidden/>
    <w:qFormat/>
    <w:uiPriority w:val="99"/>
  </w:style>
  <w:style w:type="table" w:styleId="176">
    <w:name w:val="Colorful Grid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77">
    <w:name w:val="Colorful Grid Accent 1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A6E6EF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B8F9F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B8F9F" w:themeFill="accent1" w:themeFillShade="BF"/>
      </w:tcPr>
    </w:tblStylePr>
    <w:tblStylePr w:type="band1Vert">
      <w:tcPr>
        <w:shd w:val="clear" w:color="auto" w:fill="90E0EB" w:themeFill="accent1" w:themeFillTint="7F"/>
      </w:tcPr>
    </w:tblStylePr>
    <w:tblStylePr w:type="band1Horz">
      <w:tcPr>
        <w:shd w:val="clear" w:color="auto" w:fill="90E0EB" w:themeFill="accent1" w:themeFillTint="7F"/>
      </w:tcPr>
    </w:tblStylePr>
  </w:style>
  <w:style w:type="table" w:styleId="178">
    <w:name w:val="Colorful Grid Accent 2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3F7D6" w:themeFill="accent2" w:themeFillTint="33"/>
    </w:tcPr>
    <w:tblStylePr w:type="firstRow">
      <w:rPr>
        <w:b/>
        <w:bCs/>
      </w:rPr>
      <w:tcPr>
        <w:shd w:val="clear" w:color="auto" w:fill="E8F0AE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8F0AE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CAB1F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CAB1F" w:themeFill="accent2" w:themeFillShade="BF"/>
      </w:tcPr>
    </w:tblStylePr>
    <w:tblStylePr w:type="band1Vert">
      <w:tcPr>
        <w:shd w:val="clear" w:color="auto" w:fill="E3EC9A" w:themeFill="accent2" w:themeFillTint="7F"/>
      </w:tcPr>
    </w:tblStylePr>
    <w:tblStylePr w:type="band1Horz">
      <w:tcPr>
        <w:shd w:val="clear" w:color="auto" w:fill="E3EC9A" w:themeFill="accent2" w:themeFillTint="7F"/>
      </w:tcPr>
    </w:tblStylePr>
  </w:style>
  <w:style w:type="table" w:styleId="179">
    <w:name w:val="Colorful Grid Accent 3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cPr>
        <w:shd w:val="clear" w:color="auto" w:fill="F9C0C0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9C0C0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91714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91714" w:themeFill="accent3" w:themeFillShade="BF"/>
      </w:tcPr>
    </w:tblStylePr>
    <w:tblStylePr w:type="band1Vert">
      <w:tcPr>
        <w:shd w:val="clear" w:color="auto" w:fill="F8B1B0" w:themeFill="accent3" w:themeFillTint="7F"/>
      </w:tcPr>
    </w:tblStylePr>
    <w:tblStylePr w:type="band1Horz">
      <w:tcPr>
        <w:shd w:val="clear" w:color="auto" w:fill="F8B1B0" w:themeFill="accent3" w:themeFillTint="7F"/>
      </w:tcPr>
    </w:tblStylePr>
  </w:style>
  <w:style w:type="table" w:styleId="180">
    <w:name w:val="Colorful Grid Accent 4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1B2D8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D376E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D376E" w:themeFill="accent4" w:themeFillShade="BF"/>
      </w:tcPr>
    </w:tblStylePr>
    <w:tblStylePr w:type="band1Vert">
      <w:tcPr>
        <w:shd w:val="clear" w:color="auto" w:fill="B29FCE" w:themeFill="accent4" w:themeFillTint="7F"/>
      </w:tcPr>
    </w:tblStylePr>
    <w:tblStylePr w:type="band1Horz">
      <w:tcPr>
        <w:shd w:val="clear" w:color="auto" w:fill="B29FCE" w:themeFill="accent4" w:themeFillTint="7F"/>
      </w:tcPr>
    </w:tblStylePr>
  </w:style>
  <w:style w:type="table" w:styleId="181">
    <w:name w:val="Colorful Grid Accent 5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FCDB9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B4900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B4900" w:themeFill="accent5" w:themeFillShade="BF"/>
      </w:tcPr>
    </w:tblStylePr>
    <w:tblStylePr w:type="band1Vert">
      <w:tcPr>
        <w:shd w:val="clear" w:color="auto" w:fill="FFC1A8" w:themeFill="accent5" w:themeFillTint="7F"/>
      </w:tcPr>
    </w:tblStylePr>
    <w:tblStylePr w:type="band1Horz">
      <w:tcPr>
        <w:shd w:val="clear" w:color="auto" w:fill="FFC1A8" w:themeFill="accent5" w:themeFillTint="7F"/>
      </w:tcPr>
    </w:tblStylePr>
  </w:style>
  <w:style w:type="table" w:styleId="182">
    <w:name w:val="Colorful Grid Accent 6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6E2DA" w:themeFill="accent6" w:themeFillTint="33"/>
    </w:tcPr>
    <w:tblStylePr w:type="firstRow">
      <w:rPr>
        <w:b/>
        <w:bCs/>
      </w:rPr>
      <w:tcPr>
        <w:shd w:val="clear" w:color="auto" w:fill="CEC5B5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EC5B5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D513D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D513D" w:themeFill="accent6" w:themeFillShade="BF"/>
      </w:tcPr>
    </w:tblStylePr>
    <w:tblStylePr w:type="band1Vert">
      <w:tcPr>
        <w:shd w:val="clear" w:color="auto" w:fill="C3B7A3" w:themeFill="accent6" w:themeFillTint="7F"/>
      </w:tcPr>
    </w:tblStylePr>
    <w:tblStylePr w:type="band1Horz">
      <w:tcPr>
        <w:shd w:val="clear" w:color="auto" w:fill="C3B7A3" w:themeFill="accent6" w:themeFillTint="7F"/>
      </w:tcPr>
    </w:tblStylePr>
  </w:style>
  <w:style w:type="table" w:styleId="183">
    <w:name w:val="Colorful List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7B722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84">
    <w:name w:val="Colorful List Accent 1"/>
    <w:basedOn w:val="12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7B722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F0F5" w:themeFill="accent1" w:themeFillTint="3F"/>
      </w:tcPr>
    </w:tblStylePr>
    <w:tblStylePr w:type="band1Horz">
      <w:tcPr>
        <w:shd w:val="clear" w:color="auto" w:fill="D2F2F7" w:themeFill="accent1" w:themeFillTint="33"/>
      </w:tcPr>
    </w:tblStylePr>
  </w:style>
  <w:style w:type="table" w:styleId="185">
    <w:name w:val="Colorful List Accent 2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9FBEB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7B722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D" w:themeFill="accent2" w:themeFillTint="3F"/>
      </w:tcPr>
    </w:tblStylePr>
    <w:tblStylePr w:type="band1Horz">
      <w:tcPr>
        <w:shd w:val="clear" w:color="auto" w:fill="F3F7D6" w:themeFill="accent2" w:themeFillTint="33"/>
      </w:tcPr>
    </w:tblStylePr>
  </w:style>
  <w:style w:type="table" w:styleId="186">
    <w:name w:val="Colorful List Accent 3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533B75" w:themeFill="accent4" w:themeFillShade="CC"/>
      </w:tcPr>
    </w:tblStylePr>
    <w:tblStylePr w:type="lastRow">
      <w:rPr>
        <w:b/>
        <w:bCs/>
        <w:color w:val="533B76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cPr>
        <w:shd w:val="clear" w:color="auto" w:fill="FCDFDF" w:themeFill="accent3" w:themeFillTint="33"/>
      </w:tcPr>
    </w:tblStylePr>
  </w:style>
  <w:style w:type="table" w:styleId="187">
    <w:name w:val="Colorful List Accent 4"/>
    <w:basedOn w:val="12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EB2623" w:themeFill="accent3" w:themeFillShade="CC"/>
      </w:tcPr>
    </w:tblStylePr>
    <w:tblStylePr w:type="lastRow">
      <w:rPr>
        <w:b/>
        <w:bCs/>
        <w:color w:val="EB2724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CFE7" w:themeFill="accent4" w:themeFillTint="3F"/>
      </w:tcPr>
    </w:tblStylePr>
    <w:tblStylePr w:type="band1Horz">
      <w:tcPr>
        <w:shd w:val="clear" w:color="auto" w:fill="E0D8EB" w:themeFill="accent4" w:themeFillTint="33"/>
      </w:tcPr>
    </w:tblStylePr>
  </w:style>
  <w:style w:type="table" w:styleId="188">
    <w:name w:val="Colorful List Accent 5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EF2ED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45742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cPr>
        <w:shd w:val="clear" w:color="auto" w:fill="FFE6DC" w:themeFill="accent5" w:themeFillTint="33"/>
      </w:tcPr>
    </w:tblStylePr>
  </w:style>
  <w:style w:type="table" w:styleId="189">
    <w:name w:val="Colorful List Accent 6"/>
    <w:basedOn w:val="12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cPr>
      <w:shd w:val="clear" w:color="auto" w:fill="F3F0E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F540D" w:themeFill="accent5" w:themeFillShade="CC"/>
      </w:tcPr>
    </w:tblStylePr>
    <w:tblStylePr w:type="lastRow">
      <w:rPr>
        <w:b/>
        <w:bCs/>
        <w:color w:val="FF540E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cPr>
        <w:shd w:val="clear" w:color="auto" w:fill="E6E2DA" w:themeFill="accent6" w:themeFillTint="33"/>
      </w:tcPr>
    </w:tblStylePr>
  </w:style>
  <w:style w:type="table" w:styleId="190">
    <w:name w:val="Colorful Shading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91">
    <w:name w:val="Colorful Shading Accent 1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16737F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6737F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37F" w:themeFill="accent1" w:themeFillShade="99"/>
      </w:tcPr>
    </w:tblStylePr>
    <w:tblStylePr w:type="band1Vert">
      <w:tcPr>
        <w:shd w:val="clear" w:color="auto" w:fill="A6E6EF" w:themeFill="accent1" w:themeFillTint="66"/>
      </w:tcPr>
    </w:tblStylePr>
    <w:tblStylePr w:type="band1Horz">
      <w:tcPr>
        <w:shd w:val="clear" w:color="auto" w:fill="90E0EB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92">
    <w:name w:val="Colorful Shading Accent 2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B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D8919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D8919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8919" w:themeFill="accent2" w:themeFillShade="99"/>
      </w:tcPr>
    </w:tblStylePr>
    <w:tblStylePr w:type="band1Vert">
      <w:tcPr>
        <w:shd w:val="clear" w:color="auto" w:fill="E8F0AE" w:themeFill="accent2" w:themeFillTint="66"/>
      </w:tcPr>
    </w:tblStylePr>
    <w:tblStylePr w:type="band1Horz">
      <w:tcPr>
        <w:shd w:val="clear" w:color="auto" w:fill="E3EC9A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93">
    <w:name w:val="Colorful Shading Accent 3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A131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A131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310" w:themeFill="accent3" w:themeFillShade="99"/>
      </w:tcPr>
    </w:tblStylePr>
    <w:tblStylePr w:type="band1Vert">
      <w:tcPr>
        <w:shd w:val="clear" w:color="auto" w:fill="F9C0C0" w:themeFill="accent3" w:themeFillTint="66"/>
      </w:tcPr>
    </w:tblStylePr>
    <w:tblStylePr w:type="band1Horz">
      <w:tcPr>
        <w:shd w:val="clear" w:color="auto" w:fill="F8B1B0" w:themeFill="accent3" w:themeFillTint="7F"/>
      </w:tcPr>
    </w:tblStylePr>
  </w:style>
  <w:style w:type="table" w:styleId="194">
    <w:name w:val="Colorful Shading Accent 4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cPr>
        <w:shd w:val="clear" w:color="auto" w:fill="C1B2D8" w:themeFill="accent4" w:themeFillTint="66"/>
      </w:tcPr>
    </w:tblStylePr>
    <w:tblStylePr w:type="band1Horz">
      <w:tcPr>
        <w:shd w:val="clear" w:color="auto" w:fill="B29FCE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95">
    <w:name w:val="Colorful Shading Accent 5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2ED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C93B00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C93B00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B00" w:themeFill="accent5" w:themeFillShade="99"/>
      </w:tcPr>
    </w:tblStylePr>
    <w:tblStylePr w:type="band1Vert">
      <w:tcPr>
        <w:shd w:val="clear" w:color="auto" w:fill="FFCDB9" w:themeFill="accent5" w:themeFillTint="66"/>
      </w:tcPr>
    </w:tblStylePr>
    <w:tblStylePr w:type="band1Horz">
      <w:tcPr>
        <w:shd w:val="clear" w:color="auto" w:fill="FFC1A8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96">
    <w:name w:val="Colorful Shading Accent 6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D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cPr>
        <w:shd w:val="clear" w:color="auto" w:fill="CEC5B5" w:themeFill="accent6" w:themeFillTint="66"/>
      </w:tcPr>
    </w:tblStylePr>
    <w:tblStylePr w:type="band1Horz">
      <w:tcPr>
        <w:shd w:val="clear" w:color="auto" w:fill="C3B7A3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character" w:customStyle="1" w:styleId="197">
    <w:name w:val="Texto de comentário Char"/>
    <w:basedOn w:val="11"/>
    <w:link w:val="38"/>
    <w:semiHidden/>
    <w:qFormat/>
    <w:uiPriority w:val="99"/>
    <w:rPr>
      <w:szCs w:val="20"/>
    </w:rPr>
  </w:style>
  <w:style w:type="character" w:customStyle="1" w:styleId="198">
    <w:name w:val="Assunto do comentário Char"/>
    <w:basedOn w:val="197"/>
    <w:link w:val="70"/>
    <w:semiHidden/>
    <w:uiPriority w:val="99"/>
    <w:rPr>
      <w:b/>
      <w:bCs/>
      <w:szCs w:val="20"/>
    </w:rPr>
  </w:style>
  <w:style w:type="table" w:styleId="199">
    <w:name w:val="Dark List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00">
    <w:name w:val="Dark List Accent 1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25C0D5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A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201">
    <w:name w:val="Dark List Accent 2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C8DA35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214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CAB1F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CAB1F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AB1F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AB1F" w:themeFill="accent2" w:themeFillShade="BF"/>
      </w:tcPr>
    </w:tblStylePr>
  </w:style>
  <w:style w:type="table" w:styleId="202">
    <w:name w:val="Dark List Accent 3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F16462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B0F0D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91714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91714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1714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1714" w:themeFill="accent3" w:themeFillShade="BF"/>
      </w:tcPr>
    </w:tblStylePr>
  </w:style>
  <w:style w:type="table" w:styleId="203">
    <w:name w:val="Dark List Accent 4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684A93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449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E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E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E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E" w:themeFill="accent4" w:themeFillShade="BF"/>
      </w:tcPr>
    </w:tblStylePr>
  </w:style>
  <w:style w:type="table" w:styleId="204">
    <w:name w:val="Dark List Accent 5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FF8451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100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205">
    <w:name w:val="Dark List Accent 6"/>
    <w:basedOn w:val="12"/>
    <w:semiHidden/>
    <w:unhideWhenUsed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cPr>
      <w:shd w:val="clear" w:color="auto" w:fill="7D6D52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character" w:customStyle="1" w:styleId="206">
    <w:name w:val="Data Char"/>
    <w:basedOn w:val="11"/>
    <w:link w:val="84"/>
    <w:semiHidden/>
    <w:qFormat/>
    <w:uiPriority w:val="99"/>
  </w:style>
  <w:style w:type="character" w:customStyle="1" w:styleId="207">
    <w:name w:val="Mapa do Documento Char"/>
    <w:basedOn w:val="11"/>
    <w:link w:val="76"/>
    <w:semiHidden/>
    <w:qFormat/>
    <w:uiPriority w:val="99"/>
    <w:rPr>
      <w:rFonts w:ascii="Segoe UI" w:hAnsi="Segoe UI" w:cs="Segoe UI"/>
      <w:szCs w:val="16"/>
    </w:rPr>
  </w:style>
  <w:style w:type="character" w:customStyle="1" w:styleId="208">
    <w:name w:val="Assinatura de Email Char"/>
    <w:basedOn w:val="11"/>
    <w:link w:val="90"/>
    <w:semiHidden/>
    <w:qFormat/>
    <w:uiPriority w:val="99"/>
  </w:style>
  <w:style w:type="character" w:customStyle="1" w:styleId="209">
    <w:name w:val="Texto de nota de fim Char"/>
    <w:basedOn w:val="11"/>
    <w:link w:val="46"/>
    <w:semiHidden/>
    <w:qFormat/>
    <w:uiPriority w:val="99"/>
    <w:rPr>
      <w:szCs w:val="20"/>
    </w:rPr>
  </w:style>
  <w:style w:type="character" w:customStyle="1" w:styleId="210">
    <w:name w:val="Texto de nota de rodapé Char"/>
    <w:basedOn w:val="11"/>
    <w:link w:val="96"/>
    <w:semiHidden/>
    <w:qFormat/>
    <w:uiPriority w:val="99"/>
    <w:rPr>
      <w:szCs w:val="20"/>
    </w:rPr>
  </w:style>
  <w:style w:type="table" w:customStyle="1" w:styleId="211">
    <w:name w:val="Grid Table 1 Light"/>
    <w:basedOn w:val="12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2">
    <w:name w:val="Grid Table 1 Light Accent 1"/>
    <w:basedOn w:val="12"/>
    <w:qFormat/>
    <w:uiPriority w:val="46"/>
    <w:pPr>
      <w:spacing w:after="0" w:line="240" w:lineRule="auto"/>
    </w:pPr>
    <w:tblPr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7ADAE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7ADAE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3">
    <w:name w:val="Grid Table 1 Light Accent 2"/>
    <w:basedOn w:val="12"/>
    <w:qFormat/>
    <w:uiPriority w:val="46"/>
    <w:pPr>
      <w:spacing w:after="0" w:line="240" w:lineRule="auto"/>
    </w:pPr>
    <w:tblPr>
      <w:tblBorders>
        <w:top w:val="single" w:color="E8F0AE" w:themeColor="accent2" w:themeTint="66" w:sz="4" w:space="0"/>
        <w:left w:val="single" w:color="E8F0AE" w:themeColor="accent2" w:themeTint="66" w:sz="4" w:space="0"/>
        <w:bottom w:val="single" w:color="E8F0AE" w:themeColor="accent2" w:themeTint="66" w:sz="4" w:space="0"/>
        <w:right w:val="single" w:color="E8F0AE" w:themeColor="accent2" w:themeTint="66" w:sz="4" w:space="0"/>
        <w:insideH w:val="single" w:color="E8F0AE" w:themeColor="accent2" w:themeTint="66" w:sz="4" w:space="0"/>
        <w:insideV w:val="single" w:color="E8F0AE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4">
    <w:name w:val="Grid Table 1 Light Accent 3"/>
    <w:basedOn w:val="12"/>
    <w:qFormat/>
    <w:uiPriority w:val="46"/>
    <w:pPr>
      <w:spacing w:after="0" w:line="240" w:lineRule="auto"/>
    </w:pPr>
    <w:tblPr>
      <w:tblBorders>
        <w:top w:val="single" w:color="F9C0C0" w:themeColor="accent3" w:themeTint="66" w:sz="4" w:space="0"/>
        <w:left w:val="single" w:color="F9C0C0" w:themeColor="accent3" w:themeTint="66" w:sz="4" w:space="0"/>
        <w:bottom w:val="single" w:color="F9C0C0" w:themeColor="accent3" w:themeTint="66" w:sz="4" w:space="0"/>
        <w:right w:val="single" w:color="F9C0C0" w:themeColor="accent3" w:themeTint="66" w:sz="4" w:space="0"/>
        <w:insideH w:val="single" w:color="F9C0C0" w:themeColor="accent3" w:themeTint="66" w:sz="4" w:space="0"/>
        <w:insideV w:val="single" w:color="F9C0C0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5">
    <w:name w:val="Grid Table 1 Light Accent 4"/>
    <w:basedOn w:val="12"/>
    <w:qFormat/>
    <w:uiPriority w:val="46"/>
    <w:pPr>
      <w:spacing w:after="0" w:line="240" w:lineRule="auto"/>
    </w:pPr>
    <w:tblPr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A38BC4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A3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6">
    <w:name w:val="Grid Table 1 Light Accent 5"/>
    <w:basedOn w:val="12"/>
    <w:qFormat/>
    <w:uiPriority w:val="46"/>
    <w:pPr>
      <w:spacing w:after="0" w:line="240" w:lineRule="auto"/>
    </w:pPr>
    <w:tblPr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FFB596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FB5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7">
    <w:name w:val="Grid Table 1 Light Accent 6"/>
    <w:basedOn w:val="12"/>
    <w:qFormat/>
    <w:uiPriority w:val="46"/>
    <w:pPr>
      <w:spacing w:after="0" w:line="240" w:lineRule="auto"/>
    </w:pPr>
    <w:tblPr>
      <w:tblBorders>
        <w:top w:val="single" w:color="CEC5B5" w:themeColor="accent6" w:themeTint="66" w:sz="4" w:space="0"/>
        <w:left w:val="single" w:color="CEC5B5" w:themeColor="accent6" w:themeTint="66" w:sz="4" w:space="0"/>
        <w:bottom w:val="single" w:color="CEC5B5" w:themeColor="accent6" w:themeTint="66" w:sz="4" w:space="0"/>
        <w:right w:val="single" w:color="CEC5B5" w:themeColor="accent6" w:themeTint="66" w:sz="4" w:space="0"/>
        <w:insideH w:val="single" w:color="CEC5B5" w:themeColor="accent6" w:themeTint="66" w:sz="4" w:space="0"/>
        <w:insideV w:val="single" w:color="CEC5B5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B6A891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6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8">
    <w:name w:val="Grid Table 2"/>
    <w:basedOn w:val="12"/>
    <w:qFormat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19">
    <w:name w:val="Grid Table 2 Accent 1"/>
    <w:basedOn w:val="12"/>
    <w:qFormat/>
    <w:uiPriority w:val="47"/>
    <w:pPr>
      <w:spacing w:after="0" w:line="240" w:lineRule="auto"/>
    </w:pPr>
    <w:tblPr>
      <w:tblBorders>
        <w:top w:val="single" w:color="7ADAE7" w:themeColor="accent1" w:themeTint="99" w:sz="2" w:space="0"/>
        <w:bottom w:val="single" w:color="7ADAE7" w:themeColor="accent1" w:themeTint="99" w:sz="2" w:space="0"/>
        <w:insideH w:val="single" w:color="7ADAE7" w:themeColor="accent1" w:themeTint="99" w:sz="2" w:space="0"/>
        <w:insideV w:val="single" w:color="7ADAE7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7ADAE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7ADAE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220">
    <w:name w:val="Grid Table 2 Accent 2"/>
    <w:basedOn w:val="12"/>
    <w:qFormat/>
    <w:uiPriority w:val="47"/>
    <w:pPr>
      <w:spacing w:after="0" w:line="240" w:lineRule="auto"/>
    </w:pPr>
    <w:tblPr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221">
    <w:name w:val="Grid Table 2 Accent 3"/>
    <w:basedOn w:val="12"/>
    <w:qFormat/>
    <w:uiPriority w:val="47"/>
    <w:pPr>
      <w:spacing w:after="0" w:line="240" w:lineRule="auto"/>
    </w:pPr>
    <w:tblPr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222">
    <w:name w:val="Grid Table 2 Accent 4"/>
    <w:basedOn w:val="12"/>
    <w:qFormat/>
    <w:uiPriority w:val="47"/>
    <w:pPr>
      <w:spacing w:after="0" w:line="240" w:lineRule="auto"/>
    </w:pPr>
    <w:tblPr>
      <w:tblBorders>
        <w:top w:val="single" w:color="A38BC4" w:themeColor="accent4" w:themeTint="99" w:sz="2" w:space="0"/>
        <w:bottom w:val="single" w:color="A38BC4" w:themeColor="accent4" w:themeTint="99" w:sz="2" w:space="0"/>
        <w:insideH w:val="single" w:color="A38BC4" w:themeColor="accent4" w:themeTint="99" w:sz="2" w:space="0"/>
        <w:insideV w:val="single" w:color="A38BC4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A3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3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223">
    <w:name w:val="Grid Table 2 Accent 5"/>
    <w:basedOn w:val="12"/>
    <w:qFormat/>
    <w:uiPriority w:val="47"/>
    <w:pPr>
      <w:spacing w:after="0" w:line="240" w:lineRule="auto"/>
    </w:pPr>
    <w:tblPr>
      <w:tblBorders>
        <w:top w:val="single" w:color="FFB596" w:themeColor="accent5" w:themeTint="99" w:sz="2" w:space="0"/>
        <w:bottom w:val="single" w:color="FFB596" w:themeColor="accent5" w:themeTint="99" w:sz="2" w:space="0"/>
        <w:insideH w:val="single" w:color="FFB596" w:themeColor="accent5" w:themeTint="99" w:sz="2" w:space="0"/>
        <w:insideV w:val="single" w:color="FFB596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FB5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B5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224">
    <w:name w:val="Grid Table 2 Accent 6"/>
    <w:basedOn w:val="12"/>
    <w:qFormat/>
    <w:uiPriority w:val="47"/>
    <w:pPr>
      <w:spacing w:after="0" w:line="240" w:lineRule="auto"/>
    </w:pPr>
    <w:tblPr>
      <w:tblBorders>
        <w:top w:val="single" w:color="B6A891" w:themeColor="accent6" w:themeTint="99" w:sz="2" w:space="0"/>
        <w:bottom w:val="single" w:color="B6A891" w:themeColor="accent6" w:themeTint="99" w:sz="2" w:space="0"/>
        <w:insideH w:val="single" w:color="B6A891" w:themeColor="accent6" w:themeTint="99" w:sz="2" w:space="0"/>
        <w:insideV w:val="single" w:color="B6A891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B6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6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225">
    <w:name w:val="Grid Table 3"/>
    <w:basedOn w:val="12"/>
    <w:qFormat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26">
    <w:name w:val="Grid Table 3 Accent 1"/>
    <w:basedOn w:val="12"/>
    <w:qFormat/>
    <w:uiPriority w:val="48"/>
    <w:pPr>
      <w:spacing w:after="0" w:line="240" w:lineRule="auto"/>
    </w:p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  <w:insideV w:val="single" w:color="7ADAE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  <w:tblStylePr w:type="neCell">
      <w:tcPr>
        <w:tcBorders>
          <w:bottom w:val="single" w:color="7ADAE7" w:themeColor="accent1" w:themeTint="99" w:sz="4" w:space="0"/>
        </w:tcBorders>
      </w:tcPr>
    </w:tblStylePr>
    <w:tblStylePr w:type="nwCell">
      <w:tcPr>
        <w:tcBorders>
          <w:bottom w:val="single" w:color="7ADAE7" w:themeColor="accent1" w:themeTint="99" w:sz="4" w:space="0"/>
        </w:tcBorders>
      </w:tcPr>
    </w:tblStylePr>
    <w:tblStylePr w:type="seCell">
      <w:tcPr>
        <w:tcBorders>
          <w:top w:val="single" w:color="7ADAE7" w:themeColor="accent1" w:themeTint="99" w:sz="4" w:space="0"/>
        </w:tcBorders>
      </w:tcPr>
    </w:tblStylePr>
    <w:tblStylePr w:type="swCell">
      <w:tcPr>
        <w:tcBorders>
          <w:top w:val="single" w:color="7ADAE7" w:themeColor="accent1" w:themeTint="99" w:sz="4" w:space="0"/>
        </w:tcBorders>
      </w:tcPr>
    </w:tblStylePr>
  </w:style>
  <w:style w:type="table" w:customStyle="1" w:styleId="227">
    <w:name w:val="Grid Table 3 Accent 2"/>
    <w:basedOn w:val="12"/>
    <w:qFormat/>
    <w:uiPriority w:val="48"/>
    <w:pPr>
      <w:spacing w:after="0" w:line="240" w:lineRule="auto"/>
    </w:p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  <w:tblStylePr w:type="neCell">
      <w:tcPr>
        <w:tcBorders>
          <w:bottom w:val="single" w:color="DDE885" w:themeColor="accent2" w:themeTint="99" w:sz="4" w:space="0"/>
        </w:tcBorders>
      </w:tcPr>
    </w:tblStylePr>
    <w:tblStylePr w:type="nwCell">
      <w:tcPr>
        <w:tcBorders>
          <w:bottom w:val="single" w:color="DDE885" w:themeColor="accent2" w:themeTint="99" w:sz="4" w:space="0"/>
        </w:tcBorders>
      </w:tcPr>
    </w:tblStylePr>
    <w:tblStylePr w:type="seCell">
      <w:tcPr>
        <w:tcBorders>
          <w:top w:val="single" w:color="DDE885" w:themeColor="accent2" w:themeTint="99" w:sz="4" w:space="0"/>
        </w:tcBorders>
      </w:tcPr>
    </w:tblStylePr>
    <w:tblStylePr w:type="swCell">
      <w:tcPr>
        <w:tcBorders>
          <w:top w:val="single" w:color="DDE885" w:themeColor="accent2" w:themeTint="99" w:sz="4" w:space="0"/>
        </w:tcBorders>
      </w:tcPr>
    </w:tblStylePr>
  </w:style>
  <w:style w:type="table" w:customStyle="1" w:styleId="228">
    <w:name w:val="Grid Table 3 Accent 3"/>
    <w:basedOn w:val="12"/>
    <w:qFormat/>
    <w:uiPriority w:val="48"/>
    <w:pPr>
      <w:spacing w:after="0" w:line="240" w:lineRule="auto"/>
    </w:p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  <w:tblStylePr w:type="neCell">
      <w:tcPr>
        <w:tcBorders>
          <w:bottom w:val="single" w:color="F6A1A0" w:themeColor="accent3" w:themeTint="99" w:sz="4" w:space="0"/>
        </w:tcBorders>
      </w:tcPr>
    </w:tblStylePr>
    <w:tblStylePr w:type="nwCell">
      <w:tcPr>
        <w:tcBorders>
          <w:bottom w:val="single" w:color="F6A1A0" w:themeColor="accent3" w:themeTint="99" w:sz="4" w:space="0"/>
        </w:tcBorders>
      </w:tcPr>
    </w:tblStylePr>
    <w:tblStylePr w:type="seCell">
      <w:tcPr>
        <w:tcBorders>
          <w:top w:val="single" w:color="F6A1A0" w:themeColor="accent3" w:themeTint="99" w:sz="4" w:space="0"/>
        </w:tcBorders>
      </w:tcPr>
    </w:tblStylePr>
    <w:tblStylePr w:type="swCell">
      <w:tcPr>
        <w:tcBorders>
          <w:top w:val="single" w:color="F6A1A0" w:themeColor="accent3" w:themeTint="99" w:sz="4" w:space="0"/>
        </w:tcBorders>
      </w:tcPr>
    </w:tblStylePr>
  </w:style>
  <w:style w:type="table" w:customStyle="1" w:styleId="229">
    <w:name w:val="Grid Table 3 Accent 4"/>
    <w:basedOn w:val="12"/>
    <w:qFormat/>
    <w:uiPriority w:val="48"/>
    <w:pPr>
      <w:spacing w:after="0" w:line="240" w:lineRule="auto"/>
    </w:p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  <w:insideV w:val="single" w:color="A38BC4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  <w:tblStylePr w:type="neCell">
      <w:tcPr>
        <w:tcBorders>
          <w:bottom w:val="single" w:color="A38BC4" w:themeColor="accent4" w:themeTint="99" w:sz="4" w:space="0"/>
        </w:tcBorders>
      </w:tcPr>
    </w:tblStylePr>
    <w:tblStylePr w:type="nwCell">
      <w:tcPr>
        <w:tcBorders>
          <w:bottom w:val="single" w:color="A38BC4" w:themeColor="accent4" w:themeTint="99" w:sz="4" w:space="0"/>
        </w:tcBorders>
      </w:tcPr>
    </w:tblStylePr>
    <w:tblStylePr w:type="seCell">
      <w:tcPr>
        <w:tcBorders>
          <w:top w:val="single" w:color="A38BC4" w:themeColor="accent4" w:themeTint="99" w:sz="4" w:space="0"/>
        </w:tcBorders>
      </w:tcPr>
    </w:tblStylePr>
    <w:tblStylePr w:type="swCell">
      <w:tcPr>
        <w:tcBorders>
          <w:top w:val="single" w:color="A38BC4" w:themeColor="accent4" w:themeTint="99" w:sz="4" w:space="0"/>
        </w:tcBorders>
      </w:tcPr>
    </w:tblStylePr>
  </w:style>
  <w:style w:type="table" w:customStyle="1" w:styleId="230">
    <w:name w:val="Grid Table 3 Accent 5"/>
    <w:basedOn w:val="12"/>
    <w:uiPriority w:val="48"/>
    <w:pPr>
      <w:spacing w:after="0" w:line="240" w:lineRule="auto"/>
    </w:p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  <w:insideV w:val="single" w:color="FFB596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  <w:tblStylePr w:type="neCell">
      <w:tcPr>
        <w:tcBorders>
          <w:bottom w:val="single" w:color="FFB596" w:themeColor="accent5" w:themeTint="99" w:sz="4" w:space="0"/>
        </w:tcBorders>
      </w:tcPr>
    </w:tblStylePr>
    <w:tblStylePr w:type="nwCell">
      <w:tcPr>
        <w:tcBorders>
          <w:bottom w:val="single" w:color="FFB596" w:themeColor="accent5" w:themeTint="99" w:sz="4" w:space="0"/>
        </w:tcBorders>
      </w:tcPr>
    </w:tblStylePr>
    <w:tblStylePr w:type="seCell">
      <w:tcPr>
        <w:tcBorders>
          <w:top w:val="single" w:color="FFB596" w:themeColor="accent5" w:themeTint="99" w:sz="4" w:space="0"/>
        </w:tcBorders>
      </w:tcPr>
    </w:tblStylePr>
    <w:tblStylePr w:type="swCell">
      <w:tcPr>
        <w:tcBorders>
          <w:top w:val="single" w:color="FFB596" w:themeColor="accent5" w:themeTint="99" w:sz="4" w:space="0"/>
        </w:tcBorders>
      </w:tcPr>
    </w:tblStylePr>
  </w:style>
  <w:style w:type="table" w:customStyle="1" w:styleId="231">
    <w:name w:val="Grid Table 3 Accent 6"/>
    <w:basedOn w:val="12"/>
    <w:uiPriority w:val="48"/>
    <w:pPr>
      <w:spacing w:after="0" w:line="240" w:lineRule="auto"/>
    </w:p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  <w:insideV w:val="single" w:color="B6A891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  <w:tblStylePr w:type="neCell">
      <w:tcPr>
        <w:tcBorders>
          <w:bottom w:val="single" w:color="B6A891" w:themeColor="accent6" w:themeTint="99" w:sz="4" w:space="0"/>
        </w:tcBorders>
      </w:tcPr>
    </w:tblStylePr>
    <w:tblStylePr w:type="nwCell">
      <w:tcPr>
        <w:tcBorders>
          <w:bottom w:val="single" w:color="B6A891" w:themeColor="accent6" w:themeTint="99" w:sz="4" w:space="0"/>
        </w:tcBorders>
      </w:tcPr>
    </w:tblStylePr>
    <w:tblStylePr w:type="seCell">
      <w:tcPr>
        <w:tcBorders>
          <w:top w:val="single" w:color="B6A891" w:themeColor="accent6" w:themeTint="99" w:sz="4" w:space="0"/>
        </w:tcBorders>
      </w:tcPr>
    </w:tblStylePr>
    <w:tblStylePr w:type="swCell">
      <w:tcPr>
        <w:tcBorders>
          <w:top w:val="single" w:color="B6A891" w:themeColor="accent6" w:themeTint="99" w:sz="4" w:space="0"/>
        </w:tcBorders>
      </w:tcPr>
    </w:tblStylePr>
  </w:style>
  <w:style w:type="table" w:customStyle="1" w:styleId="232">
    <w:name w:val="Grid Table 4"/>
    <w:basedOn w:val="12"/>
    <w:qFormat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33">
    <w:name w:val="Grid Table 4 Accent 1"/>
    <w:basedOn w:val="12"/>
    <w:qFormat/>
    <w:uiPriority w:val="49"/>
    <w:pPr>
      <w:spacing w:after="0" w:line="240" w:lineRule="auto"/>
    </w:p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  <w:insideV w:val="single" w:color="7ADAE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234">
    <w:name w:val="Grid Table 4 Accent 2"/>
    <w:basedOn w:val="12"/>
    <w:qFormat/>
    <w:uiPriority w:val="49"/>
    <w:pPr>
      <w:spacing w:after="0" w:line="240" w:lineRule="auto"/>
    </w:p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235">
    <w:name w:val="Grid Table 4 Accent 3"/>
    <w:basedOn w:val="12"/>
    <w:qFormat/>
    <w:uiPriority w:val="49"/>
    <w:pPr>
      <w:spacing w:after="0" w:line="240" w:lineRule="auto"/>
    </w:p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236">
    <w:name w:val="Grid Table 4 Accent 4"/>
    <w:basedOn w:val="12"/>
    <w:qFormat/>
    <w:uiPriority w:val="49"/>
    <w:pPr>
      <w:spacing w:after="0" w:line="240" w:lineRule="auto"/>
    </w:p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  <w:insideV w:val="single" w:color="A38BC4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237">
    <w:name w:val="Grid Table 4 Accent 5"/>
    <w:basedOn w:val="12"/>
    <w:uiPriority w:val="49"/>
    <w:pPr>
      <w:spacing w:after="0" w:line="240" w:lineRule="auto"/>
    </w:p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  <w:insideV w:val="single" w:color="FFB596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238">
    <w:name w:val="Grid Table 4 Accent 6"/>
    <w:basedOn w:val="12"/>
    <w:qFormat/>
    <w:uiPriority w:val="49"/>
    <w:pPr>
      <w:spacing w:after="0" w:line="240" w:lineRule="auto"/>
    </w:p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  <w:insideV w:val="single" w:color="B6A891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239">
    <w:name w:val="Grid Table 5 Dark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240">
    <w:name w:val="Grid Table 5 Dark Accent 1"/>
    <w:basedOn w:val="12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cPr>
        <w:shd w:val="clear" w:color="auto" w:fill="A6E6EF" w:themeFill="accent1" w:themeFillTint="66"/>
      </w:tcPr>
    </w:tblStylePr>
    <w:tblStylePr w:type="band1Horz">
      <w:tcPr>
        <w:shd w:val="clear" w:color="auto" w:fill="A6E6EF" w:themeFill="accent1" w:themeFillTint="66"/>
      </w:tcPr>
    </w:tblStylePr>
  </w:style>
  <w:style w:type="table" w:customStyle="1" w:styleId="241">
    <w:name w:val="Grid Table 5 Dark Accent 2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7D6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cPr>
        <w:shd w:val="clear" w:color="auto" w:fill="E8F0AE" w:themeFill="accent2" w:themeFillTint="66"/>
      </w:tcPr>
    </w:tblStylePr>
    <w:tblStylePr w:type="band1Horz">
      <w:tcPr>
        <w:shd w:val="clear" w:color="auto" w:fill="E8F0AE" w:themeFill="accent2" w:themeFillTint="66"/>
      </w:tcPr>
    </w:tblStylePr>
  </w:style>
  <w:style w:type="table" w:customStyle="1" w:styleId="242">
    <w:name w:val="Grid Table 5 Dark Accent 3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cPr>
        <w:shd w:val="clear" w:color="auto" w:fill="F9C0C0" w:themeFill="accent3" w:themeFillTint="66"/>
      </w:tcPr>
    </w:tblStylePr>
    <w:tblStylePr w:type="band1Horz">
      <w:tcPr>
        <w:shd w:val="clear" w:color="auto" w:fill="F9C0C0" w:themeFill="accent3" w:themeFillTint="66"/>
      </w:tcPr>
    </w:tblStylePr>
  </w:style>
  <w:style w:type="table" w:customStyle="1" w:styleId="243">
    <w:name w:val="Grid Table 5 Dark Accent 4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cPr>
        <w:shd w:val="clear" w:color="auto" w:fill="C1B2D8" w:themeFill="accent4" w:themeFillTint="66"/>
      </w:tcPr>
    </w:tblStylePr>
    <w:tblStylePr w:type="band1Horz">
      <w:tcPr>
        <w:shd w:val="clear" w:color="auto" w:fill="C1B2D8" w:themeFill="accent4" w:themeFillTint="66"/>
      </w:tcPr>
    </w:tblStylePr>
  </w:style>
  <w:style w:type="table" w:customStyle="1" w:styleId="244">
    <w:name w:val="Grid Table 5 Dark Accent 5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cPr>
        <w:shd w:val="clear" w:color="auto" w:fill="FFCDB9" w:themeFill="accent5" w:themeFillTint="66"/>
      </w:tcPr>
    </w:tblStylePr>
    <w:tblStylePr w:type="band1Horz">
      <w:tcPr>
        <w:shd w:val="clear" w:color="auto" w:fill="FFCDB9" w:themeFill="accent5" w:themeFillTint="66"/>
      </w:tcPr>
    </w:tblStylePr>
  </w:style>
  <w:style w:type="table" w:customStyle="1" w:styleId="245">
    <w:name w:val="Grid Table 5 Dark Accent 6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2DA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cPr>
        <w:shd w:val="clear" w:color="auto" w:fill="CEC5B5" w:themeFill="accent6" w:themeFillTint="66"/>
      </w:tcPr>
    </w:tblStylePr>
    <w:tblStylePr w:type="band1Horz">
      <w:tcPr>
        <w:shd w:val="clear" w:color="auto" w:fill="CEC5B5" w:themeFill="accent6" w:themeFillTint="66"/>
      </w:tcPr>
    </w:tblStylePr>
  </w:style>
  <w:style w:type="table" w:customStyle="1" w:styleId="246">
    <w:name w:val="Grid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47">
    <w:name w:val="Grid Table 6 Colorful Accent 1"/>
    <w:basedOn w:val="12"/>
    <w:uiPriority w:val="51"/>
    <w:pPr>
      <w:spacing w:after="0" w:line="240" w:lineRule="auto"/>
    </w:pPr>
    <w:rPr>
      <w:color w:val="1C90A0" w:themeColor="accent1" w:themeShade="BF"/>
    </w:r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  <w:insideV w:val="single" w:color="7ADAE7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7ADAE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7ADAE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248">
    <w:name w:val="Grid Table 6 Colorful Accent 2"/>
    <w:basedOn w:val="12"/>
    <w:uiPriority w:val="51"/>
    <w:pPr>
      <w:spacing w:after="0" w:line="240" w:lineRule="auto"/>
    </w:pPr>
    <w:rPr>
      <w:color w:val="9CAC1F" w:themeColor="accent2" w:themeShade="BF"/>
    </w:r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249">
    <w:name w:val="Grid Table 6 Colorful Accent 3"/>
    <w:basedOn w:val="12"/>
    <w:uiPriority w:val="51"/>
    <w:pPr>
      <w:spacing w:after="0" w:line="240" w:lineRule="auto"/>
    </w:pPr>
    <w:rPr>
      <w:color w:val="E91815" w:themeColor="accent3" w:themeShade="BF"/>
    </w:r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250">
    <w:name w:val="Grid Table 6 Colorful Accent 4"/>
    <w:basedOn w:val="12"/>
    <w:uiPriority w:val="51"/>
    <w:pPr>
      <w:spacing w:after="0" w:line="240" w:lineRule="auto"/>
    </w:pPr>
    <w:rPr>
      <w:color w:val="4E386E" w:themeColor="accent4" w:themeShade="BF"/>
    </w:r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  <w:insideV w:val="single" w:color="A38BC4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A38BC4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A3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251">
    <w:name w:val="Grid Table 6 Colorful Accent 5"/>
    <w:basedOn w:val="12"/>
    <w:uiPriority w:val="51"/>
    <w:pPr>
      <w:spacing w:after="0" w:line="240" w:lineRule="auto"/>
    </w:pPr>
    <w:rPr>
      <w:color w:val="FC4A00" w:themeColor="accent5" w:themeShade="BF"/>
    </w:r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  <w:insideV w:val="single" w:color="FFB596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FFB596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FB5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252">
    <w:name w:val="Grid Table 6 Colorful Accent 6"/>
    <w:basedOn w:val="12"/>
    <w:uiPriority w:val="51"/>
    <w:pPr>
      <w:spacing w:after="0" w:line="240" w:lineRule="auto"/>
    </w:pPr>
    <w:rPr>
      <w:color w:val="5E523E" w:themeColor="accent6" w:themeShade="BF"/>
    </w:r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  <w:insideV w:val="single" w:color="B6A891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B6A891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6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253">
    <w:name w:val="Grid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54">
    <w:name w:val="Grid Table 7 Colorful Accent 1"/>
    <w:basedOn w:val="12"/>
    <w:uiPriority w:val="52"/>
    <w:pPr>
      <w:spacing w:after="0" w:line="240" w:lineRule="auto"/>
    </w:pPr>
    <w:rPr>
      <w:color w:val="1C90A0" w:themeColor="accent1" w:themeShade="BF"/>
    </w:r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  <w:insideV w:val="single" w:color="7ADAE7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  <w:tblStylePr w:type="neCell">
      <w:tcPr>
        <w:tcBorders>
          <w:bottom w:val="single" w:color="7ADAE7" w:themeColor="accent1" w:themeTint="99" w:sz="4" w:space="0"/>
        </w:tcBorders>
      </w:tcPr>
    </w:tblStylePr>
    <w:tblStylePr w:type="nwCell">
      <w:tcPr>
        <w:tcBorders>
          <w:bottom w:val="single" w:color="7ADAE7" w:themeColor="accent1" w:themeTint="99" w:sz="4" w:space="0"/>
        </w:tcBorders>
      </w:tcPr>
    </w:tblStylePr>
    <w:tblStylePr w:type="seCell">
      <w:tcPr>
        <w:tcBorders>
          <w:top w:val="single" w:color="7ADAE7" w:themeColor="accent1" w:themeTint="99" w:sz="4" w:space="0"/>
        </w:tcBorders>
      </w:tcPr>
    </w:tblStylePr>
    <w:tblStylePr w:type="swCell">
      <w:tcPr>
        <w:tcBorders>
          <w:top w:val="single" w:color="7ADAE7" w:themeColor="accent1" w:themeTint="99" w:sz="4" w:space="0"/>
        </w:tcBorders>
      </w:tcPr>
    </w:tblStylePr>
  </w:style>
  <w:style w:type="table" w:customStyle="1" w:styleId="255">
    <w:name w:val="Grid Table 7 Colorful Accent 2"/>
    <w:basedOn w:val="12"/>
    <w:uiPriority w:val="52"/>
    <w:pPr>
      <w:spacing w:after="0" w:line="240" w:lineRule="auto"/>
    </w:pPr>
    <w:rPr>
      <w:color w:val="9CAC1F" w:themeColor="accent2" w:themeShade="BF"/>
    </w:r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  <w:tblStylePr w:type="neCell">
      <w:tcPr>
        <w:tcBorders>
          <w:bottom w:val="single" w:color="DDE885" w:themeColor="accent2" w:themeTint="99" w:sz="4" w:space="0"/>
        </w:tcBorders>
      </w:tcPr>
    </w:tblStylePr>
    <w:tblStylePr w:type="nwCell">
      <w:tcPr>
        <w:tcBorders>
          <w:bottom w:val="single" w:color="DDE885" w:themeColor="accent2" w:themeTint="99" w:sz="4" w:space="0"/>
        </w:tcBorders>
      </w:tcPr>
    </w:tblStylePr>
    <w:tblStylePr w:type="seCell">
      <w:tcPr>
        <w:tcBorders>
          <w:top w:val="single" w:color="DDE885" w:themeColor="accent2" w:themeTint="99" w:sz="4" w:space="0"/>
        </w:tcBorders>
      </w:tcPr>
    </w:tblStylePr>
    <w:tblStylePr w:type="swCell">
      <w:tcPr>
        <w:tcBorders>
          <w:top w:val="single" w:color="DDE885" w:themeColor="accent2" w:themeTint="99" w:sz="4" w:space="0"/>
        </w:tcBorders>
      </w:tcPr>
    </w:tblStylePr>
  </w:style>
  <w:style w:type="table" w:customStyle="1" w:styleId="256">
    <w:name w:val="Grid Table 7 Colorful Accent 3"/>
    <w:basedOn w:val="12"/>
    <w:uiPriority w:val="52"/>
    <w:pPr>
      <w:spacing w:after="0" w:line="240" w:lineRule="auto"/>
    </w:pPr>
    <w:rPr>
      <w:color w:val="E91815" w:themeColor="accent3" w:themeShade="BF"/>
    </w:r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  <w:tblStylePr w:type="neCell">
      <w:tcPr>
        <w:tcBorders>
          <w:bottom w:val="single" w:color="F6A1A0" w:themeColor="accent3" w:themeTint="99" w:sz="4" w:space="0"/>
        </w:tcBorders>
      </w:tcPr>
    </w:tblStylePr>
    <w:tblStylePr w:type="nwCell">
      <w:tcPr>
        <w:tcBorders>
          <w:bottom w:val="single" w:color="F6A1A0" w:themeColor="accent3" w:themeTint="99" w:sz="4" w:space="0"/>
        </w:tcBorders>
      </w:tcPr>
    </w:tblStylePr>
    <w:tblStylePr w:type="seCell">
      <w:tcPr>
        <w:tcBorders>
          <w:top w:val="single" w:color="F6A1A0" w:themeColor="accent3" w:themeTint="99" w:sz="4" w:space="0"/>
        </w:tcBorders>
      </w:tcPr>
    </w:tblStylePr>
    <w:tblStylePr w:type="swCell">
      <w:tcPr>
        <w:tcBorders>
          <w:top w:val="single" w:color="F6A1A0" w:themeColor="accent3" w:themeTint="99" w:sz="4" w:space="0"/>
        </w:tcBorders>
      </w:tcPr>
    </w:tblStylePr>
  </w:style>
  <w:style w:type="table" w:customStyle="1" w:styleId="257">
    <w:name w:val="Grid Table 7 Colorful Accent 4"/>
    <w:basedOn w:val="12"/>
    <w:uiPriority w:val="52"/>
    <w:pPr>
      <w:spacing w:after="0" w:line="240" w:lineRule="auto"/>
    </w:pPr>
    <w:rPr>
      <w:color w:val="4E386E" w:themeColor="accent4" w:themeShade="BF"/>
    </w:r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  <w:insideV w:val="single" w:color="A38BC4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  <w:tblStylePr w:type="neCell">
      <w:tcPr>
        <w:tcBorders>
          <w:bottom w:val="single" w:color="A38BC4" w:themeColor="accent4" w:themeTint="99" w:sz="4" w:space="0"/>
        </w:tcBorders>
      </w:tcPr>
    </w:tblStylePr>
    <w:tblStylePr w:type="nwCell">
      <w:tcPr>
        <w:tcBorders>
          <w:bottom w:val="single" w:color="A38BC4" w:themeColor="accent4" w:themeTint="99" w:sz="4" w:space="0"/>
        </w:tcBorders>
      </w:tcPr>
    </w:tblStylePr>
    <w:tblStylePr w:type="seCell">
      <w:tcPr>
        <w:tcBorders>
          <w:top w:val="single" w:color="A38BC4" w:themeColor="accent4" w:themeTint="99" w:sz="4" w:space="0"/>
        </w:tcBorders>
      </w:tcPr>
    </w:tblStylePr>
    <w:tblStylePr w:type="swCell">
      <w:tcPr>
        <w:tcBorders>
          <w:top w:val="single" w:color="A38BC4" w:themeColor="accent4" w:themeTint="99" w:sz="4" w:space="0"/>
        </w:tcBorders>
      </w:tcPr>
    </w:tblStylePr>
  </w:style>
  <w:style w:type="table" w:customStyle="1" w:styleId="258">
    <w:name w:val="Grid Table 7 Colorful Accent 5"/>
    <w:basedOn w:val="12"/>
    <w:uiPriority w:val="52"/>
    <w:pPr>
      <w:spacing w:after="0" w:line="240" w:lineRule="auto"/>
    </w:pPr>
    <w:rPr>
      <w:color w:val="FC4A00" w:themeColor="accent5" w:themeShade="BF"/>
    </w:r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  <w:insideV w:val="single" w:color="FFB596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  <w:tblStylePr w:type="neCell">
      <w:tcPr>
        <w:tcBorders>
          <w:bottom w:val="single" w:color="FFB596" w:themeColor="accent5" w:themeTint="99" w:sz="4" w:space="0"/>
        </w:tcBorders>
      </w:tcPr>
    </w:tblStylePr>
    <w:tblStylePr w:type="nwCell">
      <w:tcPr>
        <w:tcBorders>
          <w:bottom w:val="single" w:color="FFB596" w:themeColor="accent5" w:themeTint="99" w:sz="4" w:space="0"/>
        </w:tcBorders>
      </w:tcPr>
    </w:tblStylePr>
    <w:tblStylePr w:type="seCell">
      <w:tcPr>
        <w:tcBorders>
          <w:top w:val="single" w:color="FFB596" w:themeColor="accent5" w:themeTint="99" w:sz="4" w:space="0"/>
        </w:tcBorders>
      </w:tcPr>
    </w:tblStylePr>
    <w:tblStylePr w:type="swCell">
      <w:tcPr>
        <w:tcBorders>
          <w:top w:val="single" w:color="FFB596" w:themeColor="accent5" w:themeTint="99" w:sz="4" w:space="0"/>
        </w:tcBorders>
      </w:tcPr>
    </w:tblStylePr>
  </w:style>
  <w:style w:type="table" w:customStyle="1" w:styleId="259">
    <w:name w:val="Grid Table 7 Colorful Accent 6"/>
    <w:basedOn w:val="12"/>
    <w:uiPriority w:val="52"/>
    <w:pPr>
      <w:spacing w:after="0" w:line="240" w:lineRule="auto"/>
    </w:pPr>
    <w:rPr>
      <w:color w:val="5E523E" w:themeColor="accent6" w:themeShade="BF"/>
    </w:r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  <w:insideV w:val="single" w:color="B6A891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  <w:tblStylePr w:type="neCell">
      <w:tcPr>
        <w:tcBorders>
          <w:bottom w:val="single" w:color="B6A891" w:themeColor="accent6" w:themeTint="99" w:sz="4" w:space="0"/>
        </w:tcBorders>
      </w:tcPr>
    </w:tblStylePr>
    <w:tblStylePr w:type="nwCell">
      <w:tcPr>
        <w:tcBorders>
          <w:bottom w:val="single" w:color="B6A891" w:themeColor="accent6" w:themeTint="99" w:sz="4" w:space="0"/>
        </w:tcBorders>
      </w:tcPr>
    </w:tblStylePr>
    <w:tblStylePr w:type="seCell">
      <w:tcPr>
        <w:tcBorders>
          <w:top w:val="single" w:color="B6A891" w:themeColor="accent6" w:themeTint="99" w:sz="4" w:space="0"/>
        </w:tcBorders>
      </w:tcPr>
    </w:tblStylePr>
    <w:tblStylePr w:type="swCell">
      <w:tcPr>
        <w:tcBorders>
          <w:top w:val="single" w:color="B6A891" w:themeColor="accent6" w:themeTint="99" w:sz="4" w:space="0"/>
        </w:tcBorders>
      </w:tcPr>
    </w:tblStylePr>
  </w:style>
  <w:style w:type="character" w:customStyle="1" w:styleId="260">
    <w:name w:val="Endereço HTML Char"/>
    <w:basedOn w:val="11"/>
    <w:link w:val="73"/>
    <w:semiHidden/>
    <w:uiPriority w:val="99"/>
    <w:rPr>
      <w:i/>
      <w:iCs/>
    </w:rPr>
  </w:style>
  <w:style w:type="character" w:customStyle="1" w:styleId="261">
    <w:name w:val="Pré-formatação HTML Char"/>
    <w:basedOn w:val="11"/>
    <w:link w:val="61"/>
    <w:semiHidden/>
    <w:uiPriority w:val="99"/>
    <w:rPr>
      <w:rFonts w:ascii="Consolas" w:hAnsi="Consolas"/>
      <w:szCs w:val="20"/>
    </w:rPr>
  </w:style>
  <w:style w:type="character" w:customStyle="1" w:styleId="262">
    <w:name w:val="Intense Emphasis"/>
    <w:basedOn w:val="11"/>
    <w:semiHidden/>
    <w:unhideWhenUsed/>
    <w:qFormat/>
    <w:uiPriority w:val="21"/>
    <w:rPr>
      <w:i/>
      <w:iCs/>
      <w:color w:val="25C0D5" w:themeColor="accent1"/>
      <w14:textFill>
        <w14:solidFill>
          <w14:schemeClr w14:val="accent1"/>
        </w14:solidFill>
      </w14:textFill>
    </w:rPr>
  </w:style>
  <w:style w:type="paragraph" w:styleId="263">
    <w:name w:val="Intense Quote"/>
    <w:basedOn w:val="1"/>
    <w:next w:val="1"/>
    <w:link w:val="264"/>
    <w:semiHidden/>
    <w:unhideWhenUsed/>
    <w:qFormat/>
    <w:uiPriority w:val="30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264">
    <w:name w:val="Citação Intensa Char"/>
    <w:basedOn w:val="11"/>
    <w:link w:val="263"/>
    <w:semiHidden/>
    <w:uiPriority w:val="30"/>
    <w:rPr>
      <w:i/>
      <w:iCs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265">
    <w:name w:val="Intense Reference"/>
    <w:basedOn w:val="11"/>
    <w:semiHidden/>
    <w:unhideWhenUsed/>
    <w:qFormat/>
    <w:uiPriority w:val="32"/>
    <w:rPr>
      <w:b/>
      <w:bCs/>
      <w:smallCaps/>
      <w:color w:val="25C0D5" w:themeColor="accent1"/>
      <w:spacing w:val="5"/>
      <w14:textFill>
        <w14:solidFill>
          <w14:schemeClr w14:val="accent1"/>
        </w14:solidFill>
      </w14:textFill>
    </w:rPr>
  </w:style>
  <w:style w:type="table" w:styleId="266">
    <w:name w:val="Light Grid"/>
    <w:basedOn w:val="12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267">
    <w:name w:val="Light Grid Accent 1"/>
    <w:basedOn w:val="12"/>
    <w:semiHidden/>
    <w:unhideWhenUsed/>
    <w:uiPriority w:val="62"/>
    <w:pPr>
      <w:spacing w:after="0" w:line="240" w:lineRule="auto"/>
    </w:pPr>
    <w:tblPr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F0F5" w:themeFill="accent1" w:themeFillTint="3F"/>
      </w:tcPr>
    </w:tblStylePr>
    <w:tblStylePr w:type="band1Horz"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sz="8" w:space="0"/>
        </w:tcBorders>
        <w:shd w:val="clear" w:color="auto" w:fill="C8F0F5" w:themeFill="accent1" w:themeFillTint="3F"/>
      </w:tcPr>
    </w:tblStylePr>
    <w:tblStylePr w:type="band2Horz"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sz="8" w:space="0"/>
        </w:tcBorders>
      </w:tcPr>
    </w:tblStylePr>
  </w:style>
  <w:style w:type="table" w:styleId="268">
    <w:name w:val="Light Grid Accent 2"/>
    <w:basedOn w:val="12"/>
    <w:semiHidden/>
    <w:unhideWhenUsed/>
    <w:uiPriority w:val="62"/>
    <w:pPr>
      <w:spacing w:after="0" w:line="240" w:lineRule="auto"/>
    </w:pPr>
    <w:tblPr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D" w:themeFill="accent2" w:themeFillTint="3F"/>
      </w:tcPr>
    </w:tblStylePr>
    <w:tblStylePr w:type="band1Horz"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sz="8" w:space="0"/>
        </w:tcBorders>
        <w:shd w:val="clear" w:color="auto" w:fill="F1F5CD" w:themeFill="accent2" w:themeFillTint="3F"/>
      </w:tcPr>
    </w:tblStylePr>
    <w:tblStylePr w:type="band2Horz"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sz="8" w:space="0"/>
        </w:tcBorders>
      </w:tcPr>
    </w:tblStylePr>
  </w:style>
  <w:style w:type="table" w:styleId="269">
    <w:name w:val="Light Grid Accent 3"/>
    <w:basedOn w:val="12"/>
    <w:semiHidden/>
    <w:unhideWhenUsed/>
    <w:uiPriority w:val="62"/>
    <w:pPr>
      <w:spacing w:after="0" w:line="240" w:lineRule="auto"/>
    </w:pPr>
    <w:tblPr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sz="8" w:space="0"/>
        </w:tcBorders>
        <w:shd w:val="clear" w:color="auto" w:fill="FBD8D8" w:themeFill="accent3" w:themeFillTint="3F"/>
      </w:tcPr>
    </w:tblStylePr>
    <w:tblStylePr w:type="band2Horz"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sz="8" w:space="0"/>
        </w:tcBorders>
      </w:tcPr>
    </w:tblStylePr>
  </w:style>
  <w:style w:type="table" w:styleId="270">
    <w:name w:val="Light Grid Accent 4"/>
    <w:basedOn w:val="12"/>
    <w:semiHidden/>
    <w:unhideWhenUsed/>
    <w:uiPriority w:val="62"/>
    <w:pPr>
      <w:spacing w:after="0" w:line="240" w:lineRule="auto"/>
    </w:pPr>
    <w:tblPr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9CFE7" w:themeFill="accent4" w:themeFillTint="3F"/>
      </w:tcPr>
    </w:tblStylePr>
    <w:tblStylePr w:type="band1Horz"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sz="8" w:space="0"/>
        </w:tcBorders>
        <w:shd w:val="clear" w:color="auto" w:fill="D9CFE7" w:themeFill="accent4" w:themeFillTint="3F"/>
      </w:tcPr>
    </w:tblStylePr>
    <w:tblStylePr w:type="band2Horz"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sz="8" w:space="0"/>
        </w:tcBorders>
      </w:tcPr>
    </w:tblStylePr>
  </w:style>
  <w:style w:type="table" w:styleId="271">
    <w:name w:val="Light Grid Accent 5"/>
    <w:basedOn w:val="12"/>
    <w:semiHidden/>
    <w:unhideWhenUsed/>
    <w:uiPriority w:val="62"/>
    <w:pPr>
      <w:spacing w:after="0" w:line="240" w:lineRule="auto"/>
    </w:pPr>
    <w:tblPr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sz="8" w:space="0"/>
        </w:tcBorders>
        <w:shd w:val="clear" w:color="auto" w:fill="FFE0D4" w:themeFill="accent5" w:themeFillTint="3F"/>
      </w:tcPr>
    </w:tblStylePr>
    <w:tblStylePr w:type="band2Horz"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sz="8" w:space="0"/>
        </w:tcBorders>
      </w:tcPr>
    </w:tblStylePr>
  </w:style>
  <w:style w:type="table" w:styleId="272">
    <w:name w:val="Light Grid Accent 6"/>
    <w:basedOn w:val="12"/>
    <w:semiHidden/>
    <w:unhideWhenUsed/>
    <w:uiPriority w:val="62"/>
    <w:pPr>
      <w:spacing w:after="0" w:line="240" w:lineRule="auto"/>
    </w:pPr>
    <w:tblPr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sz="8" w:space="0"/>
        </w:tcBorders>
        <w:shd w:val="clear" w:color="auto" w:fill="E1DBD1" w:themeFill="accent6" w:themeFillTint="3F"/>
      </w:tcPr>
    </w:tblStylePr>
    <w:tblStylePr w:type="band2Horz"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sz="8" w:space="0"/>
        </w:tcBorders>
      </w:tcPr>
    </w:tblStylePr>
  </w:style>
  <w:style w:type="table" w:styleId="273">
    <w:name w:val="Light List"/>
    <w:basedOn w:val="12"/>
    <w:semiHidden/>
    <w:unhideWhenUsed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274">
    <w:name w:val="Light List Accent 1"/>
    <w:basedOn w:val="12"/>
    <w:semiHidden/>
    <w:unhideWhenUsed/>
    <w:uiPriority w:val="61"/>
    <w:pPr>
      <w:spacing w:after="0" w:line="240" w:lineRule="auto"/>
    </w:pPr>
    <w:tblPr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275">
    <w:name w:val="Light List Accent 2"/>
    <w:basedOn w:val="12"/>
    <w:semiHidden/>
    <w:unhideWhenUsed/>
    <w:uiPriority w:val="61"/>
    <w:pPr>
      <w:spacing w:after="0" w:line="240" w:lineRule="auto"/>
    </w:pPr>
    <w:tblPr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276">
    <w:name w:val="Light List Accent 3"/>
    <w:basedOn w:val="12"/>
    <w:semiHidden/>
    <w:unhideWhenUsed/>
    <w:uiPriority w:val="61"/>
    <w:pPr>
      <w:spacing w:after="0" w:line="240" w:lineRule="auto"/>
    </w:pPr>
    <w:tblPr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277">
    <w:name w:val="Light List Accent 4"/>
    <w:basedOn w:val="12"/>
    <w:semiHidden/>
    <w:unhideWhenUsed/>
    <w:uiPriority w:val="61"/>
    <w:pPr>
      <w:spacing w:after="0" w:line="240" w:lineRule="auto"/>
    </w:pPr>
    <w:tblPr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278">
    <w:name w:val="Light List Accent 5"/>
    <w:basedOn w:val="12"/>
    <w:semiHidden/>
    <w:unhideWhenUsed/>
    <w:uiPriority w:val="61"/>
    <w:pPr>
      <w:spacing w:after="0" w:line="240" w:lineRule="auto"/>
    </w:pPr>
    <w:tblPr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279">
    <w:name w:val="Light List Accent 6"/>
    <w:basedOn w:val="12"/>
    <w:semiHidden/>
    <w:unhideWhenUsed/>
    <w:uiPriority w:val="61"/>
    <w:pPr>
      <w:spacing w:after="0" w:line="240" w:lineRule="auto"/>
    </w:pPr>
    <w:tblPr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280">
    <w:name w:val="Light Shading"/>
    <w:basedOn w:val="12"/>
    <w:semiHidden/>
    <w:unhideWhenUsed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81">
    <w:name w:val="Light Shading Accent 1"/>
    <w:basedOn w:val="12"/>
    <w:semiHidden/>
    <w:unhideWhenUsed/>
    <w:uiPriority w:val="60"/>
    <w:pPr>
      <w:spacing w:after="0" w:line="240" w:lineRule="auto"/>
    </w:pPr>
    <w:rPr>
      <w:color w:val="1C90A0" w:themeColor="accent1" w:themeShade="BF"/>
    </w:rPr>
    <w:tblPr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8F0F5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8F0F5" w:themeFill="accent1" w:themeFillTint="3F"/>
      </w:tcPr>
    </w:tblStylePr>
  </w:style>
  <w:style w:type="table" w:styleId="282">
    <w:name w:val="Light Shading Accent 2"/>
    <w:basedOn w:val="12"/>
    <w:semiHidden/>
    <w:unhideWhenUsed/>
    <w:uiPriority w:val="60"/>
    <w:pPr>
      <w:spacing w:after="0" w:line="240" w:lineRule="auto"/>
    </w:pPr>
    <w:rPr>
      <w:color w:val="9CAC1F" w:themeColor="accent2" w:themeShade="BF"/>
    </w:rPr>
    <w:tblPr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1F5CD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1F5CD" w:themeFill="accent2" w:themeFillTint="3F"/>
      </w:tcPr>
    </w:tblStylePr>
  </w:style>
  <w:style w:type="table" w:styleId="283">
    <w:name w:val="Light Shading Accent 3"/>
    <w:basedOn w:val="12"/>
    <w:semiHidden/>
    <w:unhideWhenUsed/>
    <w:uiPriority w:val="60"/>
    <w:pPr>
      <w:spacing w:after="0" w:line="240" w:lineRule="auto"/>
    </w:pPr>
    <w:rPr>
      <w:color w:val="E91815" w:themeColor="accent3" w:themeShade="BF"/>
    </w:rPr>
    <w:tblPr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284">
    <w:name w:val="Light Shading Accent 4"/>
    <w:basedOn w:val="12"/>
    <w:semiHidden/>
    <w:unhideWhenUsed/>
    <w:uiPriority w:val="60"/>
    <w:pPr>
      <w:spacing w:after="0" w:line="240" w:lineRule="auto"/>
    </w:pPr>
    <w:rPr>
      <w:color w:val="4E386E" w:themeColor="accent4" w:themeShade="BF"/>
    </w:rPr>
    <w:tblPr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9CFE7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9CFE7" w:themeFill="accent4" w:themeFillTint="3F"/>
      </w:tcPr>
    </w:tblStylePr>
  </w:style>
  <w:style w:type="table" w:styleId="285">
    <w:name w:val="Light Shading Accent 5"/>
    <w:basedOn w:val="12"/>
    <w:semiHidden/>
    <w:unhideWhenUsed/>
    <w:uiPriority w:val="60"/>
    <w:pPr>
      <w:spacing w:after="0" w:line="240" w:lineRule="auto"/>
    </w:pPr>
    <w:rPr>
      <w:color w:val="FC4A00" w:themeColor="accent5" w:themeShade="BF"/>
    </w:rPr>
    <w:tblPr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286">
    <w:name w:val="Light Shading Accent 6"/>
    <w:basedOn w:val="12"/>
    <w:semiHidden/>
    <w:unhideWhenUsed/>
    <w:uiPriority w:val="60"/>
    <w:pPr>
      <w:spacing w:after="0" w:line="240" w:lineRule="auto"/>
    </w:pPr>
    <w:rPr>
      <w:color w:val="5E523E" w:themeColor="accent6" w:themeShade="BF"/>
    </w:rPr>
    <w:tblPr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paragraph" w:styleId="287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288">
    <w:name w:val="List Table 1 Light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9">
    <w:name w:val="List Table 1 Light Accent 1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7ADAE7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7ADAE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290">
    <w:name w:val="List Table 1 Light Accent 2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291">
    <w:name w:val="List Table 1 Light Accent 3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292">
    <w:name w:val="List Table 1 Light Accent 4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A38BC4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A3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293">
    <w:name w:val="List Table 1 Light Accent 5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FFB596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FFB5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294">
    <w:name w:val="List Table 1 Light Accent 6"/>
    <w:basedOn w:val="12"/>
    <w:uiPriority w:val="46"/>
    <w:pPr>
      <w:spacing w:after="0" w:line="240" w:lineRule="auto"/>
    </w:pPr>
    <w:tblStylePr w:type="firstRow">
      <w:rPr>
        <w:b/>
        <w:bCs/>
      </w:rPr>
      <w:tcPr>
        <w:tcBorders>
          <w:bottom w:val="single" w:color="B6A891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B6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295">
    <w:name w:val="List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6">
    <w:name w:val="List Table 2 Accent 1"/>
    <w:basedOn w:val="12"/>
    <w:uiPriority w:val="47"/>
    <w:pPr>
      <w:spacing w:after="0" w:line="240" w:lineRule="auto"/>
    </w:pPr>
    <w:tblPr>
      <w:tblBorders>
        <w:top w:val="single" w:color="7ADAE7" w:themeColor="accent1" w:themeTint="99" w:sz="4" w:space="0"/>
        <w:bottom w:val="single" w:color="7ADAE7" w:themeColor="accent1" w:themeTint="99" w:sz="4" w:space="0"/>
        <w:insideH w:val="single" w:color="7ADAE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297">
    <w:name w:val="List Table 2 Accent 2"/>
    <w:basedOn w:val="12"/>
    <w:uiPriority w:val="47"/>
    <w:pPr>
      <w:spacing w:after="0" w:line="240" w:lineRule="auto"/>
    </w:pPr>
    <w:tblPr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298">
    <w:name w:val="List Table 2 Accent 3"/>
    <w:basedOn w:val="12"/>
    <w:uiPriority w:val="47"/>
    <w:pPr>
      <w:spacing w:after="0" w:line="240" w:lineRule="auto"/>
    </w:pPr>
    <w:tblPr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299">
    <w:name w:val="List Table 2 Accent 4"/>
    <w:basedOn w:val="12"/>
    <w:uiPriority w:val="47"/>
    <w:pPr>
      <w:spacing w:after="0" w:line="240" w:lineRule="auto"/>
    </w:pPr>
    <w:tblPr>
      <w:tblBorders>
        <w:top w:val="single" w:color="A38BC4" w:themeColor="accent4" w:themeTint="99" w:sz="4" w:space="0"/>
        <w:bottom w:val="single" w:color="A38BC4" w:themeColor="accent4" w:themeTint="99" w:sz="4" w:space="0"/>
        <w:insideH w:val="single" w:color="A3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00">
    <w:name w:val="List Table 2 Accent 5"/>
    <w:basedOn w:val="12"/>
    <w:uiPriority w:val="47"/>
    <w:pPr>
      <w:spacing w:after="0" w:line="240" w:lineRule="auto"/>
    </w:pPr>
    <w:tblPr>
      <w:tblBorders>
        <w:top w:val="single" w:color="FFB596" w:themeColor="accent5" w:themeTint="99" w:sz="4" w:space="0"/>
        <w:bottom w:val="single" w:color="FFB596" w:themeColor="accent5" w:themeTint="99" w:sz="4" w:space="0"/>
        <w:insideH w:val="single" w:color="FFB5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01">
    <w:name w:val="List Table 2 Accent 6"/>
    <w:basedOn w:val="12"/>
    <w:uiPriority w:val="47"/>
    <w:pPr>
      <w:spacing w:after="0" w:line="240" w:lineRule="auto"/>
    </w:pPr>
    <w:tblPr>
      <w:tblBorders>
        <w:top w:val="single" w:color="B6A891" w:themeColor="accent6" w:themeTint="99" w:sz="4" w:space="0"/>
        <w:bottom w:val="single" w:color="B6A891" w:themeColor="accent6" w:themeTint="99" w:sz="4" w:space="0"/>
        <w:insideH w:val="single" w:color="B6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02">
    <w:name w:val="List Table 3"/>
    <w:basedOn w:val="12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03">
    <w:name w:val="List Table 3 Accent 1"/>
    <w:basedOn w:val="12"/>
    <w:uiPriority w:val="48"/>
    <w:pPr>
      <w:spacing w:after="0" w:line="240" w:lineRule="auto"/>
    </w:pPr>
    <w:tblPr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5C0D5" w:themeFill="accent1"/>
      </w:tcPr>
    </w:tblStylePr>
    <w:tblStylePr w:type="lastRow">
      <w:rPr>
        <w:b/>
        <w:bCs/>
      </w:rPr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5C0D5" w:themeColor="accent1" w:sz="4" w:space="0"/>
          <w:left w:val="nil"/>
        </w:tcBorders>
      </w:tcPr>
    </w:tblStylePr>
    <w:tblStylePr w:type="swCell">
      <w:tcPr>
        <w:tcBorders>
          <w:top w:val="double" w:color="25C0D5" w:themeColor="accent1" w:sz="4" w:space="0"/>
          <w:right w:val="nil"/>
        </w:tcBorders>
      </w:tcPr>
    </w:tblStylePr>
  </w:style>
  <w:style w:type="table" w:customStyle="1" w:styleId="304">
    <w:name w:val="List Table 3 Accent 2"/>
    <w:basedOn w:val="12"/>
    <w:uiPriority w:val="48"/>
    <w:pPr>
      <w:spacing w:after="0" w:line="240" w:lineRule="auto"/>
    </w:pPr>
    <w:tblPr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8DA35" w:themeFill="accent2"/>
      </w:tcPr>
    </w:tblStylePr>
    <w:tblStylePr w:type="lastRow">
      <w:rPr>
        <w:b/>
        <w:bCs/>
      </w:rPr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8DA35" w:themeColor="accent2" w:sz="4" w:space="0"/>
          <w:left w:val="nil"/>
        </w:tcBorders>
      </w:tcPr>
    </w:tblStylePr>
    <w:tblStylePr w:type="swCell">
      <w:tcPr>
        <w:tcBorders>
          <w:top w:val="double" w:color="C8DA35" w:themeColor="accent2" w:sz="4" w:space="0"/>
          <w:right w:val="nil"/>
        </w:tcBorders>
      </w:tcPr>
    </w:tblStylePr>
  </w:style>
  <w:style w:type="table" w:customStyle="1" w:styleId="305">
    <w:name w:val="List Table 3 Accent 3"/>
    <w:basedOn w:val="12"/>
    <w:uiPriority w:val="48"/>
    <w:pPr>
      <w:spacing w:after="0" w:line="240" w:lineRule="auto"/>
    </w:pPr>
    <w:tblPr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16462" w:themeFill="accent3"/>
      </w:tcPr>
    </w:tblStylePr>
    <w:tblStylePr w:type="lastRow">
      <w:rPr>
        <w:b/>
        <w:bCs/>
      </w:rPr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16462" w:themeColor="accent3" w:sz="4" w:space="0"/>
          <w:left w:val="nil"/>
        </w:tcBorders>
      </w:tcPr>
    </w:tblStylePr>
    <w:tblStylePr w:type="swCell">
      <w:tcPr>
        <w:tcBorders>
          <w:top w:val="double" w:color="F16462" w:themeColor="accent3" w:sz="4" w:space="0"/>
          <w:right w:val="nil"/>
        </w:tcBorders>
      </w:tcPr>
    </w:tblStylePr>
  </w:style>
  <w:style w:type="table" w:customStyle="1" w:styleId="306">
    <w:name w:val="List Table 3 Accent 4"/>
    <w:basedOn w:val="12"/>
    <w:uiPriority w:val="48"/>
    <w:pPr>
      <w:spacing w:after="0" w:line="240" w:lineRule="auto"/>
    </w:pPr>
    <w:tblPr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84A93" w:themeFill="accent4"/>
      </w:tcPr>
    </w:tblStylePr>
    <w:tblStylePr w:type="lastRow">
      <w:rPr>
        <w:b/>
        <w:bCs/>
      </w:rPr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684A93" w:themeColor="accent4" w:sz="4" w:space="0"/>
          <w:left w:val="nil"/>
        </w:tcBorders>
      </w:tcPr>
    </w:tblStylePr>
    <w:tblStylePr w:type="swCell">
      <w:tcPr>
        <w:tcBorders>
          <w:top w:val="double" w:color="684A93" w:themeColor="accent4" w:sz="4" w:space="0"/>
          <w:right w:val="nil"/>
        </w:tcBorders>
      </w:tcPr>
    </w:tblStylePr>
  </w:style>
  <w:style w:type="table" w:customStyle="1" w:styleId="307">
    <w:name w:val="List Table 3 Accent 5"/>
    <w:basedOn w:val="12"/>
    <w:uiPriority w:val="48"/>
    <w:pPr>
      <w:spacing w:after="0" w:line="240" w:lineRule="auto"/>
    </w:pPr>
    <w:tblPr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F8451" w:themeFill="accent5"/>
      </w:tcPr>
    </w:tblStylePr>
    <w:tblStylePr w:type="lastRow">
      <w:rPr>
        <w:b/>
        <w:bCs/>
      </w:rPr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F8451" w:themeColor="accent5" w:sz="4" w:space="0"/>
          <w:left w:val="nil"/>
        </w:tcBorders>
      </w:tcPr>
    </w:tblStylePr>
    <w:tblStylePr w:type="swCell">
      <w:tcPr>
        <w:tcBorders>
          <w:top w:val="double" w:color="FF8451" w:themeColor="accent5" w:sz="4" w:space="0"/>
          <w:right w:val="nil"/>
        </w:tcBorders>
      </w:tcPr>
    </w:tblStylePr>
  </w:style>
  <w:style w:type="table" w:customStyle="1" w:styleId="308">
    <w:name w:val="List Table 3 Accent 6"/>
    <w:basedOn w:val="12"/>
    <w:uiPriority w:val="48"/>
    <w:pPr>
      <w:spacing w:after="0" w:line="240" w:lineRule="auto"/>
    </w:pPr>
    <w:tblPr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D6D52" w:themeFill="accent6"/>
      </w:tcPr>
    </w:tblStylePr>
    <w:tblStylePr w:type="lastRow">
      <w:rPr>
        <w:b/>
        <w:bCs/>
      </w:rPr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D6D52" w:themeColor="accent6" w:sz="4" w:space="0"/>
          <w:left w:val="nil"/>
        </w:tcBorders>
      </w:tcPr>
    </w:tblStylePr>
    <w:tblStylePr w:type="swCell">
      <w:tcPr>
        <w:tcBorders>
          <w:top w:val="double" w:color="7D6D52" w:themeColor="accent6" w:sz="4" w:space="0"/>
          <w:right w:val="nil"/>
        </w:tcBorders>
      </w:tcPr>
    </w:tblStylePr>
  </w:style>
  <w:style w:type="table" w:customStyle="1" w:styleId="309">
    <w:name w:val="List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0">
    <w:name w:val="List Table 4 Accent 1"/>
    <w:basedOn w:val="12"/>
    <w:uiPriority w:val="49"/>
    <w:pPr>
      <w:spacing w:after="0" w:line="240" w:lineRule="auto"/>
    </w:p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cPr>
        <w:tcBorders>
          <w:top w:val="double" w:color="7ADAE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11">
    <w:name w:val="List Table 4 Accent 2"/>
    <w:basedOn w:val="12"/>
    <w:uiPriority w:val="49"/>
    <w:pPr>
      <w:spacing w:after="0" w:line="240" w:lineRule="auto"/>
    </w:p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12">
    <w:name w:val="List Table 4 Accent 3"/>
    <w:basedOn w:val="12"/>
    <w:uiPriority w:val="49"/>
    <w:pPr>
      <w:spacing w:after="0" w:line="240" w:lineRule="auto"/>
    </w:p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13">
    <w:name w:val="List Table 4 Accent 4"/>
    <w:basedOn w:val="12"/>
    <w:uiPriority w:val="49"/>
    <w:pPr>
      <w:spacing w:after="0" w:line="240" w:lineRule="auto"/>
    </w:p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cPr>
        <w:tcBorders>
          <w:top w:val="double" w:color="A3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14">
    <w:name w:val="List Table 4 Accent 5"/>
    <w:basedOn w:val="12"/>
    <w:uiPriority w:val="49"/>
    <w:pPr>
      <w:spacing w:after="0" w:line="240" w:lineRule="auto"/>
    </w:p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cPr>
        <w:tcBorders>
          <w:top w:val="double" w:color="FFB5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15">
    <w:name w:val="List Table 4 Accent 6"/>
    <w:basedOn w:val="12"/>
    <w:uiPriority w:val="49"/>
    <w:pPr>
      <w:spacing w:after="0" w:line="240" w:lineRule="auto"/>
    </w:p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cPr>
        <w:tcBorders>
          <w:top w:val="double" w:color="B6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16">
    <w:name w:val="List Table 5 Dark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17">
    <w:name w:val="List Table 5 Dark Accent 1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18">
    <w:name w:val="List Table 5 Dark Accent 2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19">
    <w:name w:val="List Table 5 Dark Accent 3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20">
    <w:name w:val="List Table 5 Dark Accent 4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21">
    <w:name w:val="List Table 5 Dark Accent 5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22">
    <w:name w:val="List Table 5 Dark Accent 6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23">
    <w:name w:val="List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4">
    <w:name w:val="List Table 6 Colorful Accent 1"/>
    <w:basedOn w:val="12"/>
    <w:uiPriority w:val="51"/>
    <w:pPr>
      <w:spacing w:after="0" w:line="240" w:lineRule="auto"/>
    </w:pPr>
    <w:rPr>
      <w:color w:val="1C90A0" w:themeColor="accent1" w:themeShade="BF"/>
    </w:rPr>
    <w:tblPr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25">
    <w:name w:val="List Table 6 Colorful Accent 2"/>
    <w:basedOn w:val="12"/>
    <w:uiPriority w:val="51"/>
    <w:pPr>
      <w:spacing w:after="0" w:line="240" w:lineRule="auto"/>
    </w:pPr>
    <w:rPr>
      <w:color w:val="9CAC1F" w:themeColor="accent2" w:themeShade="BF"/>
    </w:rPr>
    <w:tblPr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26">
    <w:name w:val="List Table 6 Colorful Accent 3"/>
    <w:basedOn w:val="12"/>
    <w:uiPriority w:val="51"/>
    <w:pPr>
      <w:spacing w:after="0" w:line="240" w:lineRule="auto"/>
    </w:pPr>
    <w:rPr>
      <w:color w:val="E91815" w:themeColor="accent3" w:themeShade="BF"/>
    </w:rPr>
    <w:tblPr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27">
    <w:name w:val="List Table 6 Colorful Accent 4"/>
    <w:basedOn w:val="12"/>
    <w:uiPriority w:val="51"/>
    <w:pPr>
      <w:spacing w:after="0" w:line="240" w:lineRule="auto"/>
    </w:pPr>
    <w:rPr>
      <w:color w:val="4E386E" w:themeColor="accent4" w:themeShade="BF"/>
    </w:rPr>
    <w:tblPr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28">
    <w:name w:val="List Table 6 Colorful Accent 5"/>
    <w:basedOn w:val="12"/>
    <w:uiPriority w:val="51"/>
    <w:pPr>
      <w:spacing w:after="0" w:line="240" w:lineRule="auto"/>
    </w:pPr>
    <w:rPr>
      <w:color w:val="FC4A00" w:themeColor="accent5" w:themeShade="BF"/>
    </w:rPr>
    <w:tblPr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29">
    <w:name w:val="List Table 6 Colorful Accent 6"/>
    <w:basedOn w:val="12"/>
    <w:uiPriority w:val="51"/>
    <w:pPr>
      <w:spacing w:after="0" w:line="240" w:lineRule="auto"/>
    </w:pPr>
    <w:rPr>
      <w:color w:val="5E523E" w:themeColor="accent6" w:themeShade="BF"/>
    </w:rPr>
    <w:tblPr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30">
    <w:name w:val="List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31">
    <w:name w:val="List Table 7 Colorful Accent 1"/>
    <w:basedOn w:val="12"/>
    <w:uiPriority w:val="52"/>
    <w:pPr>
      <w:spacing w:after="0" w:line="240" w:lineRule="auto"/>
    </w:pPr>
    <w:rPr>
      <w:color w:val="1C90A0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32">
    <w:name w:val="List Table 7 Colorful Accent 2"/>
    <w:basedOn w:val="12"/>
    <w:uiPriority w:val="52"/>
    <w:pPr>
      <w:spacing w:after="0" w:line="240" w:lineRule="auto"/>
    </w:pPr>
    <w:rPr>
      <w:color w:val="9CAC1F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33">
    <w:name w:val="List Table 7 Colorful Accent 3"/>
    <w:basedOn w:val="12"/>
    <w:uiPriority w:val="52"/>
    <w:pPr>
      <w:spacing w:after="0" w:line="240" w:lineRule="auto"/>
    </w:pPr>
    <w:rPr>
      <w:color w:val="E91815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34">
    <w:name w:val="List Table 7 Colorful Accent 4"/>
    <w:basedOn w:val="12"/>
    <w:uiPriority w:val="52"/>
    <w:pPr>
      <w:spacing w:after="0" w:line="240" w:lineRule="auto"/>
    </w:pPr>
    <w:rPr>
      <w:color w:val="4E386E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35">
    <w:name w:val="List Table 7 Colorful Accent 5"/>
    <w:basedOn w:val="12"/>
    <w:uiPriority w:val="52"/>
    <w:pPr>
      <w:spacing w:after="0" w:line="240" w:lineRule="auto"/>
    </w:pPr>
    <w:rPr>
      <w:color w:val="FC4A00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36">
    <w:name w:val="List Table 7 Colorful Accent 6"/>
    <w:basedOn w:val="12"/>
    <w:uiPriority w:val="52"/>
    <w:pPr>
      <w:spacing w:after="0" w:line="240" w:lineRule="auto"/>
    </w:pPr>
    <w:rPr>
      <w:color w:val="5E523E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37">
    <w:name w:val="Texto de macro Char"/>
    <w:basedOn w:val="11"/>
    <w:link w:val="52"/>
    <w:semiHidden/>
    <w:uiPriority w:val="99"/>
    <w:rPr>
      <w:rFonts w:ascii="Consolas" w:hAnsi="Consolas"/>
      <w:szCs w:val="20"/>
    </w:rPr>
  </w:style>
  <w:style w:type="table" w:styleId="338">
    <w:name w:val="Medium Grid 1"/>
    <w:basedOn w:val="12"/>
    <w:semiHidden/>
    <w:unhideWhenUsed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339">
    <w:name w:val="Medium Grid 1 Accent 1"/>
    <w:basedOn w:val="12"/>
    <w:semiHidden/>
    <w:unhideWhenUsed/>
    <w:uiPriority w:val="67"/>
    <w:pPr>
      <w:spacing w:after="0" w:line="240" w:lineRule="auto"/>
    </w:pPr>
    <w:tblPr>
      <w:tblBorders>
        <w:top w:val="single" w:color="59D1E2" w:themeColor="accent1" w:themeTint="BF" w:sz="8" w:space="0"/>
        <w:left w:val="single" w:color="59D1E2" w:themeColor="accent1" w:themeTint="BF" w:sz="8" w:space="0"/>
        <w:bottom w:val="single" w:color="59D1E2" w:themeColor="accent1" w:themeTint="BF" w:sz="8" w:space="0"/>
        <w:right w:val="single" w:color="59D1E2" w:themeColor="accent1" w:themeTint="BF" w:sz="8" w:space="0"/>
        <w:insideH w:val="single" w:color="59D1E2" w:themeColor="accent1" w:themeTint="BF" w:sz="8" w:space="0"/>
        <w:insideV w:val="single" w:color="59D1E2" w:themeColor="accent1" w:themeTint="BF" w:sz="8" w:space="0"/>
      </w:tblBorders>
    </w:tblPr>
    <w:tcPr>
      <w:shd w:val="clear" w:color="auto" w:fill="C8F0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59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90E0EB" w:themeFill="accent1" w:themeFillTint="7F"/>
      </w:tcPr>
    </w:tblStylePr>
    <w:tblStylePr w:type="band1Horz">
      <w:tcPr>
        <w:shd w:val="clear" w:color="auto" w:fill="90E0EB" w:themeFill="accent1" w:themeFillTint="7F"/>
      </w:tcPr>
    </w:tblStylePr>
  </w:style>
  <w:style w:type="table" w:styleId="340">
    <w:name w:val="Medium Grid 1 Accent 2"/>
    <w:basedOn w:val="12"/>
    <w:semiHidden/>
    <w:unhideWhenUsed/>
    <w:uiPriority w:val="67"/>
    <w:pPr>
      <w:spacing w:after="0" w:line="240" w:lineRule="auto"/>
    </w:pPr>
    <w:tblPr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3EC9A" w:themeFill="accent2" w:themeFillTint="7F"/>
      </w:tcPr>
    </w:tblStylePr>
    <w:tblStylePr w:type="band1Horz">
      <w:tcPr>
        <w:shd w:val="clear" w:color="auto" w:fill="E3EC9A" w:themeFill="accent2" w:themeFillTint="7F"/>
      </w:tcPr>
    </w:tblStylePr>
  </w:style>
  <w:style w:type="table" w:styleId="341">
    <w:name w:val="Medium Grid 1 Accent 3"/>
    <w:basedOn w:val="12"/>
    <w:semiHidden/>
    <w:unhideWhenUsed/>
    <w:uiPriority w:val="67"/>
    <w:pPr>
      <w:spacing w:after="0" w:line="240" w:lineRule="auto"/>
    </w:pPr>
    <w:tblPr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B1B0" w:themeFill="accent3" w:themeFillTint="7F"/>
      </w:tcPr>
    </w:tblStylePr>
    <w:tblStylePr w:type="band1Horz">
      <w:tcPr>
        <w:shd w:val="clear" w:color="auto" w:fill="F8B1B0" w:themeFill="accent3" w:themeFillTint="7F"/>
      </w:tcPr>
    </w:tblStylePr>
  </w:style>
  <w:style w:type="table" w:styleId="342">
    <w:name w:val="Medium Grid 1 Accent 4"/>
    <w:basedOn w:val="12"/>
    <w:semiHidden/>
    <w:unhideWhenUsed/>
    <w:uiPriority w:val="67"/>
    <w:pPr>
      <w:spacing w:after="0" w:line="240" w:lineRule="auto"/>
    </w:pPr>
    <w:tblPr>
      <w:tblBorders>
        <w:top w:val="single" w:color="8C6FB6" w:themeColor="accent4" w:themeTint="BF" w:sz="8" w:space="0"/>
        <w:left w:val="single" w:color="8C6FB6" w:themeColor="accent4" w:themeTint="BF" w:sz="8" w:space="0"/>
        <w:bottom w:val="single" w:color="8C6FB6" w:themeColor="accent4" w:themeTint="BF" w:sz="8" w:space="0"/>
        <w:right w:val="single" w:color="8C6FB6" w:themeColor="accent4" w:themeTint="BF" w:sz="8" w:space="0"/>
        <w:insideH w:val="single" w:color="8C6FB6" w:themeColor="accent4" w:themeTint="BF" w:sz="8" w:space="0"/>
        <w:insideV w:val="single" w:color="8C6FB6" w:themeColor="accent4" w:themeTint="BF" w:sz="8" w:space="0"/>
      </w:tblBorders>
    </w:tblPr>
    <w:tcPr>
      <w:shd w:val="clear" w:color="auto" w:fill="D9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8C6F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29FCE" w:themeFill="accent4" w:themeFillTint="7F"/>
      </w:tcPr>
    </w:tblStylePr>
    <w:tblStylePr w:type="band1Horz">
      <w:tcPr>
        <w:shd w:val="clear" w:color="auto" w:fill="B29FCE" w:themeFill="accent4" w:themeFillTint="7F"/>
      </w:tcPr>
    </w:tblStylePr>
  </w:style>
  <w:style w:type="table" w:styleId="343">
    <w:name w:val="Medium Grid 1 Accent 5"/>
    <w:basedOn w:val="12"/>
    <w:semiHidden/>
    <w:unhideWhenUsed/>
    <w:uiPriority w:val="67"/>
    <w:pPr>
      <w:spacing w:after="0" w:line="240" w:lineRule="auto"/>
    </w:pPr>
    <w:tblPr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C1A8" w:themeFill="accent5" w:themeFillTint="7F"/>
      </w:tcPr>
    </w:tblStylePr>
    <w:tblStylePr w:type="band1Horz">
      <w:tcPr>
        <w:shd w:val="clear" w:color="auto" w:fill="FFC1A8" w:themeFill="accent5" w:themeFillTint="7F"/>
      </w:tcPr>
    </w:tblStylePr>
  </w:style>
  <w:style w:type="table" w:styleId="344">
    <w:name w:val="Medium Grid 1 Accent 6"/>
    <w:basedOn w:val="12"/>
    <w:semiHidden/>
    <w:unhideWhenUsed/>
    <w:uiPriority w:val="67"/>
    <w:pPr>
      <w:spacing w:after="0" w:line="240" w:lineRule="auto"/>
    </w:pPr>
    <w:tblPr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3B7A3" w:themeFill="accent6" w:themeFillTint="7F"/>
      </w:tcPr>
    </w:tblStylePr>
    <w:tblStylePr w:type="band1Horz">
      <w:tcPr>
        <w:shd w:val="clear" w:color="auto" w:fill="C3B7A3" w:themeFill="accent6" w:themeFillTint="7F"/>
      </w:tcPr>
    </w:tblStylePr>
  </w:style>
  <w:style w:type="table" w:styleId="345">
    <w:name w:val="Medium Grid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46">
    <w:name w:val="Medium Grid 2 Accent 1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F0F5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cPr>
        <w:shd w:val="clear" w:color="auto" w:fill="90E0EB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90E0EB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47">
    <w:name w:val="Medium Grid 2 Accent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D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9FBEB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D6" w:themeFill="accent2" w:themeFillTint="33"/>
      </w:tcPr>
    </w:tblStylePr>
    <w:tblStylePr w:type="band1Vert">
      <w:tcPr>
        <w:shd w:val="clear" w:color="auto" w:fill="E3EC9A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E3EC9A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48">
    <w:name w:val="Medium Grid 2 Accent 3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cPr>
        <w:shd w:val="clear" w:color="auto" w:fill="F8B1B0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8B1B0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49">
    <w:name w:val="Medium Grid 2 Accent 4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9CFE7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cPr>
        <w:shd w:val="clear" w:color="auto" w:fill="B29FCE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29FCE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50">
    <w:name w:val="Medium Grid 2 Accent 5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2ED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cPr>
        <w:shd w:val="clear" w:color="auto" w:fill="FFC1A8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FC1A8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51">
    <w:name w:val="Medium Grid 2 Accent 6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3F0E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2DA" w:themeFill="accent6" w:themeFillTint="33"/>
      </w:tcPr>
    </w:tblStylePr>
    <w:tblStylePr w:type="band1Vert">
      <w:tcPr>
        <w:shd w:val="clear" w:color="auto" w:fill="C3B7A3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3B7A3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352">
    <w:name w:val="Medium Grid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353">
    <w:name w:val="Medium Grid 3 Accent 1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F0F5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0E0EB" w:themeFill="accent1" w:themeFillTint="7F"/>
      </w:tcPr>
    </w:tblStylePr>
  </w:style>
  <w:style w:type="table" w:styleId="354">
    <w:name w:val="Medium Grid 3 Accent 2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D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3EC9A" w:themeFill="accent2" w:themeFillTint="7F"/>
      </w:tcPr>
    </w:tblStylePr>
  </w:style>
  <w:style w:type="table" w:styleId="355">
    <w:name w:val="Medium Grid 3 Accent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8B1B0" w:themeFill="accent3" w:themeFillTint="7F"/>
      </w:tcPr>
    </w:tblStylePr>
  </w:style>
  <w:style w:type="table" w:styleId="356">
    <w:name w:val="Medium Grid 3 Accent 4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9CFE7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29FCE" w:themeFill="accent4" w:themeFillTint="7F"/>
      </w:tcPr>
    </w:tblStylePr>
  </w:style>
  <w:style w:type="table" w:styleId="357">
    <w:name w:val="Medium Grid 3 Accent 5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C1A8" w:themeFill="accent5" w:themeFillTint="7F"/>
      </w:tcPr>
    </w:tblStylePr>
  </w:style>
  <w:style w:type="table" w:styleId="358">
    <w:name w:val="Medium Grid 3 Accent 6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3B7A3" w:themeFill="accent6" w:themeFillTint="7F"/>
      </w:tcPr>
    </w:tblStylePr>
  </w:style>
  <w:style w:type="table" w:styleId="359">
    <w:name w:val="Medium Lis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360">
    <w:name w:val="Medium List 1 Accent 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cPr>
        <w:shd w:val="clear" w:color="auto" w:fill="C8F0F5" w:themeFill="accent1" w:themeFillTint="3F"/>
      </w:tcPr>
    </w:tblStylePr>
    <w:tblStylePr w:type="band1Horz">
      <w:tcPr>
        <w:shd w:val="clear" w:color="auto" w:fill="C8F0F5" w:themeFill="accent1" w:themeFillTint="3F"/>
      </w:tcPr>
    </w:tblStylePr>
  </w:style>
  <w:style w:type="table" w:styleId="361">
    <w:name w:val="Medium List 1 Accent 2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cPr>
        <w:shd w:val="clear" w:color="auto" w:fill="F1F5CD" w:themeFill="accent2" w:themeFillTint="3F"/>
      </w:tcPr>
    </w:tblStylePr>
    <w:tblStylePr w:type="band1Horz">
      <w:tcPr>
        <w:shd w:val="clear" w:color="auto" w:fill="F1F5CD" w:themeFill="accent2" w:themeFillTint="3F"/>
      </w:tcPr>
    </w:tblStylePr>
  </w:style>
  <w:style w:type="table" w:styleId="362">
    <w:name w:val="Medium List 1 Accent 3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cPr>
        <w:shd w:val="clear" w:color="auto" w:fill="FBD8D8" w:themeFill="accent3" w:themeFillTint="3F"/>
      </w:tcPr>
    </w:tblStylePr>
    <w:tblStylePr w:type="band1Horz">
      <w:tcPr>
        <w:shd w:val="clear" w:color="auto" w:fill="FBD8D8" w:themeFill="accent3" w:themeFillTint="3F"/>
      </w:tcPr>
    </w:tblStylePr>
  </w:style>
  <w:style w:type="table" w:styleId="363">
    <w:name w:val="Medium List 1 Accent 4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cPr>
        <w:shd w:val="clear" w:color="auto" w:fill="D9CFE7" w:themeFill="accent4" w:themeFillTint="3F"/>
      </w:tcPr>
    </w:tblStylePr>
    <w:tblStylePr w:type="band1Horz">
      <w:tcPr>
        <w:shd w:val="clear" w:color="auto" w:fill="D9CFE7" w:themeFill="accent4" w:themeFillTint="3F"/>
      </w:tcPr>
    </w:tblStylePr>
  </w:style>
  <w:style w:type="table" w:styleId="364">
    <w:name w:val="Medium List 1 Accent 5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cPr>
        <w:shd w:val="clear" w:color="auto" w:fill="FFE0D4" w:themeFill="accent5" w:themeFillTint="3F"/>
      </w:tcPr>
    </w:tblStylePr>
    <w:tblStylePr w:type="band1Horz">
      <w:tcPr>
        <w:shd w:val="clear" w:color="auto" w:fill="FFE0D4" w:themeFill="accent5" w:themeFillTint="3F"/>
      </w:tcPr>
    </w:tblStylePr>
  </w:style>
  <w:style w:type="table" w:styleId="365">
    <w:name w:val="Medium List 1 Accent 6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cPr>
        <w:shd w:val="clear" w:color="auto" w:fill="E1DBD1" w:themeFill="accent6" w:themeFillTint="3F"/>
      </w:tcPr>
    </w:tblStylePr>
    <w:tblStylePr w:type="band1Horz">
      <w:tcPr>
        <w:shd w:val="clear" w:color="auto" w:fill="E1DBD1" w:themeFill="accent6" w:themeFillTint="3F"/>
      </w:tcPr>
    </w:tblStylePr>
  </w:style>
  <w:style w:type="table" w:styleId="366">
    <w:name w:val="Medium Lis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67">
    <w:name w:val="Medium List 2 Accent 1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8F0F5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8F0F5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68">
    <w:name w:val="Medium List 2 Accen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1F5CD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1F5CD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69">
    <w:name w:val="Medium List 2 Accent 3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70">
    <w:name w:val="Medium List 2 Accent 4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9CFE7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9CFE7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71">
    <w:name w:val="Medium List 2 Accent 5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72">
    <w:name w:val="Medium List 2 Accent 6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373">
    <w:name w:val="Medium Shading 1"/>
    <w:basedOn w:val="12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74">
    <w:name w:val="Medium Shading 1 Accent 1"/>
    <w:basedOn w:val="12"/>
    <w:semiHidden/>
    <w:unhideWhenUsed/>
    <w:uiPriority w:val="63"/>
    <w:pPr>
      <w:spacing w:after="0" w:line="240" w:lineRule="auto"/>
    </w:pPr>
    <w:tblPr>
      <w:tblBorders>
        <w:top w:val="single" w:color="59D1E2" w:themeColor="accent1" w:themeTint="BF" w:sz="8" w:space="0"/>
        <w:left w:val="single" w:color="59D1E2" w:themeColor="accent1" w:themeTint="BF" w:sz="8" w:space="0"/>
        <w:bottom w:val="single" w:color="59D1E2" w:themeColor="accent1" w:themeTint="BF" w:sz="8" w:space="0"/>
        <w:right w:val="single" w:color="59D1E2" w:themeColor="accent1" w:themeTint="BF" w:sz="8" w:space="0"/>
        <w:insideH w:val="single" w:color="59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D1E2" w:themeColor="accent1" w:themeTint="BF" w:sz="8" w:space="0"/>
          <w:left w:val="single" w:color="59D1E2" w:themeColor="accent1" w:themeTint="BF" w:sz="8" w:space="0"/>
          <w:bottom w:val="single" w:color="59D1E2" w:themeColor="accent1" w:themeTint="BF" w:sz="8" w:space="0"/>
          <w:right w:val="single" w:color="59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59D1E2" w:themeColor="accent1" w:themeTint="BF" w:sz="6" w:space="0"/>
          <w:left w:val="single" w:color="59D1E2" w:themeColor="accent1" w:themeTint="BF" w:sz="8" w:space="0"/>
          <w:bottom w:val="single" w:color="59D1E2" w:themeColor="accent1" w:themeTint="BF" w:sz="8" w:space="0"/>
          <w:right w:val="single" w:color="59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8F0F5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C8F0F5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75">
    <w:name w:val="Medium Shading 1 Accent 2"/>
    <w:basedOn w:val="12"/>
    <w:semiHidden/>
    <w:unhideWhenUsed/>
    <w:uiPriority w:val="63"/>
    <w:pPr>
      <w:spacing w:after="0" w:line="240" w:lineRule="auto"/>
    </w:pPr>
    <w:tblPr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5CD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1F5CD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76">
    <w:name w:val="Medium Shading 1 Accent 3"/>
    <w:basedOn w:val="12"/>
    <w:semiHidden/>
    <w:unhideWhenUsed/>
    <w:uiPriority w:val="63"/>
    <w:pPr>
      <w:spacing w:after="0" w:line="240" w:lineRule="auto"/>
    </w:pPr>
    <w:tblPr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D8D8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77">
    <w:name w:val="Medium Shading 1 Accent 4"/>
    <w:basedOn w:val="12"/>
    <w:semiHidden/>
    <w:unhideWhenUsed/>
    <w:uiPriority w:val="63"/>
    <w:pPr>
      <w:spacing w:after="0" w:line="240" w:lineRule="auto"/>
    </w:pPr>
    <w:tblPr>
      <w:tblBorders>
        <w:top w:val="single" w:color="8C6FB6" w:themeColor="accent4" w:themeTint="BF" w:sz="8" w:space="0"/>
        <w:left w:val="single" w:color="8C6FB6" w:themeColor="accent4" w:themeTint="BF" w:sz="8" w:space="0"/>
        <w:bottom w:val="single" w:color="8C6FB6" w:themeColor="accent4" w:themeTint="BF" w:sz="8" w:space="0"/>
        <w:right w:val="single" w:color="8C6FB6" w:themeColor="accent4" w:themeTint="BF" w:sz="8" w:space="0"/>
        <w:insideH w:val="single" w:color="8C6F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C6FB6" w:themeColor="accent4" w:themeTint="BF" w:sz="8" w:space="0"/>
          <w:left w:val="single" w:color="8C6FB6" w:themeColor="accent4" w:themeTint="BF" w:sz="8" w:space="0"/>
          <w:bottom w:val="single" w:color="8C6FB6" w:themeColor="accent4" w:themeTint="BF" w:sz="8" w:space="0"/>
          <w:right w:val="single" w:color="8C6F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C6FB6" w:themeColor="accent4" w:themeTint="BF" w:sz="6" w:space="0"/>
          <w:left w:val="single" w:color="8C6FB6" w:themeColor="accent4" w:themeTint="BF" w:sz="8" w:space="0"/>
          <w:bottom w:val="single" w:color="8C6FB6" w:themeColor="accent4" w:themeTint="BF" w:sz="8" w:space="0"/>
          <w:right w:val="single" w:color="8C6F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CFE7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9CFE7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78">
    <w:name w:val="Medium Shading 1 Accent 5"/>
    <w:basedOn w:val="12"/>
    <w:semiHidden/>
    <w:unhideWhenUsed/>
    <w:uiPriority w:val="63"/>
    <w:pPr>
      <w:spacing w:after="0" w:line="240" w:lineRule="auto"/>
    </w:pPr>
    <w:tblPr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0D4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79">
    <w:name w:val="Medium Shading 1 Accent 6"/>
    <w:basedOn w:val="12"/>
    <w:semiHidden/>
    <w:unhideWhenUsed/>
    <w:uiPriority w:val="63"/>
    <w:pPr>
      <w:spacing w:after="0" w:line="240" w:lineRule="auto"/>
    </w:pPr>
    <w:tblPr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1DB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380">
    <w:name w:val="Medium Shading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381">
    <w:name w:val="Medium Shading 2 Accent 1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382">
    <w:name w:val="Medium Shading 2 Accent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383">
    <w:name w:val="Medium Shading 2 Accent 3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384">
    <w:name w:val="Medium Shading 2 Accent 4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385">
    <w:name w:val="Medium Shading 2 Accent 5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386">
    <w:name w:val="Medium Shading 2 Accent 6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387">
    <w:name w:val="Cabeçalho da mensagem Char"/>
    <w:basedOn w:val="11"/>
    <w:link w:val="75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88">
    <w:name w:val="No Spacing"/>
    <w:semiHidden/>
    <w:unhideWhenUsed/>
    <w:qFormat/>
    <w:uiPriority w:val="1"/>
    <w:pPr>
      <w:spacing w:after="0" w:line="240" w:lineRule="auto"/>
    </w:pPr>
    <w:rPr>
      <w:rFonts w:asciiTheme="minorHAnsi" w:hAnsiTheme="minorHAnsi" w:eastAsiaTheme="minorHAnsi" w:cstheme="minorBidi"/>
      <w:color w:val="595959" w:themeColor="text1" w:themeTint="A6"/>
      <w:sz w:val="22"/>
      <w:szCs w:val="22"/>
      <w:lang w:val="pt-PT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9">
    <w:name w:val="Título da nota Char"/>
    <w:basedOn w:val="11"/>
    <w:link w:val="106"/>
    <w:semiHidden/>
    <w:uiPriority w:val="99"/>
  </w:style>
  <w:style w:type="character" w:styleId="390">
    <w:name w:val="Placeholder Text"/>
    <w:basedOn w:val="11"/>
    <w:semiHidden/>
    <w:uiPriority w:val="99"/>
    <w:rPr>
      <w:color w:val="808080"/>
    </w:rPr>
  </w:style>
  <w:style w:type="table" w:customStyle="1" w:styleId="391">
    <w:name w:val="Plain Table 1"/>
    <w:basedOn w:val="12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2"/>
    <w:basedOn w:val="12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3">
    <w:name w:val="Plain Table 3"/>
    <w:basedOn w:val="12"/>
    <w:uiPriority w:val="43"/>
    <w:pPr>
      <w:spacing w:after="0" w:line="240" w:lineRule="auto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4">
    <w:name w:val="Plain Table 4"/>
    <w:basedOn w:val="12"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5">
    <w:name w:val="Plain Table 5"/>
    <w:basedOn w:val="12"/>
    <w:uiPriority w:val="45"/>
    <w:pPr>
      <w:spacing w:after="0" w:line="240" w:lineRule="auto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6">
    <w:name w:val="Texto sem Formatação Char"/>
    <w:basedOn w:val="11"/>
    <w:link w:val="54"/>
    <w:semiHidden/>
    <w:uiPriority w:val="99"/>
    <w:rPr>
      <w:rFonts w:ascii="Consolas" w:hAnsi="Consolas"/>
      <w:szCs w:val="21"/>
    </w:rPr>
  </w:style>
  <w:style w:type="paragraph" w:styleId="397">
    <w:name w:val="Quote"/>
    <w:basedOn w:val="1"/>
    <w:next w:val="1"/>
    <w:link w:val="398"/>
    <w:semiHidden/>
    <w:unhideWhenUsed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8">
    <w:name w:val="Citação Char"/>
    <w:basedOn w:val="11"/>
    <w:link w:val="397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9">
    <w:name w:val="Saudação Char"/>
    <w:basedOn w:val="11"/>
    <w:link w:val="51"/>
    <w:semiHidden/>
    <w:uiPriority w:val="99"/>
  </w:style>
  <w:style w:type="character" w:customStyle="1" w:styleId="400">
    <w:name w:val="Assinatura Char"/>
    <w:basedOn w:val="11"/>
    <w:link w:val="60"/>
    <w:semiHidden/>
    <w:uiPriority w:val="99"/>
  </w:style>
  <w:style w:type="character" w:customStyle="1" w:styleId="401">
    <w:name w:val="Subtítulo Char"/>
    <w:basedOn w:val="11"/>
    <w:link w:val="93"/>
    <w:semiHidden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2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3">
    <w:name w:val="Subtle Reference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4">
    <w:name w:val="Grid Table Light"/>
    <w:basedOn w:val="1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405">
    <w:name w:val="TOC Heading"/>
    <w:basedOn w:val="2"/>
    <w:next w:val="1"/>
    <w:semiHidden/>
    <w:unhideWhenUsed/>
    <w:qFormat/>
    <w:uiPriority w:val="39"/>
    <w:pPr>
      <w:spacing w:before="240" w:after="0" w:line="312" w:lineRule="auto"/>
      <w:outlineLvl w:val="9"/>
    </w:pPr>
    <w:rPr>
      <w:color w:val="1C90A0" w:themeColor="accent1" w:themeShade="BF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TM00002110</Template>
  <Pages>1</Pages>
  <Words>144</Words>
  <Characters>780</Characters>
  <Lines>6</Lines>
  <Paragraphs>1</Paragraphs>
  <TotalTime>73</TotalTime>
  <ScaleCrop>false</ScaleCrop>
  <LinksUpToDate>false</LinksUpToDate>
  <CharactersWithSpaces>923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2016-12-16T12:39:00Z</dcterms:created>
  <dc:creator>Edimário Silva Moura Júnior</dc:creator>
  <cp:lastModifiedBy>edima</cp:lastModifiedBy>
  <dcterms:modified xsi:type="dcterms:W3CDTF">2023-08-17T18:17:52Z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1046-11.2.0.11537</vt:lpwstr>
  </property>
  <property fmtid="{D5CDD505-2E9C-101B-9397-08002B2CF9AE}" pid="4" name="ICV">
    <vt:lpwstr>7AC876E3D1DB4E3CBCE5DA389F987A19</vt:lpwstr>
  </property>
</Properties>
</file>